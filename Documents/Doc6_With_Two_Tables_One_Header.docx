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Assumptions, based upon past experience or standard tables, used to predict the occurrence of future events affecting the amount and duration of pension benefits, such as: mortality, withdrawal, disablement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1F4B2552" w:rsidR="00C92F5B" w:rsidRDefault="00BA5A07">
      <w:pPr>
        <w:pStyle w:val="Heading2"/>
      </w:pPr>
      <w:r>
        <w:t>Results by Expo year and Profile</w:t>
      </w:r>
    </w:p>
    <w:p w14:paraId="73CE5684" w14:textId="77777777" w:rsidR="00595771" w:rsidRPr="00595771" w:rsidRDefault="00595771" w:rsidP="00595771"/>
    <w:tbl>
      <w:tblPr>
        <w:tblStyle w:val="TableGrid"/>
        <w:tblW w:w="0" w:type="auto"/>
        <w:tblLook w:val="04A0" w:firstRow="1" w:lastRow="0" w:firstColumn="1" w:lastColumn="0" w:noHBand="0" w:noVBand="1"/>
      </w:tblPr>
      <w:tblGrid>
        <w:gridCol w:w="2160"/>
        <w:gridCol w:w="2160"/>
        <w:gridCol w:w="2160"/>
        <w:gridCol w:w="2160"/>
      </w:tblGrid>
      <w:tr w:rsidR="00C92F5B" w14:paraId="54805202" w14:textId="77777777">
        <w:tc>
          <w:tcPr>
            <w:tcW w:w="2160" w:type="dxa"/>
          </w:tcPr>
          <w:p w14:paraId="7B787736" w14:textId="77777777" w:rsidR="00C92F5B" w:rsidRDefault="00000000">
            <w:r>
              <w:t>ExposureYear</w:t>
            </w:r>
          </w:p>
        </w:tc>
        <w:tc>
          <w:tcPr>
            <w:tcW w:w="2160" w:type="dxa"/>
          </w:tcPr>
          <w:p w14:paraId="57825E0F" w14:textId="77777777" w:rsidR="00C92F5B" w:rsidRDefault="00000000">
            <w:r>
              <w:t>TotalIncurredLoss</w:t>
            </w:r>
          </w:p>
        </w:tc>
        <w:tc>
          <w:tcPr>
            <w:tcW w:w="2160" w:type="dxa"/>
          </w:tcPr>
          <w:p w14:paraId="3F5F40A3" w14:textId="77777777" w:rsidR="00C92F5B" w:rsidRDefault="00000000">
            <w:r>
              <w:t>TotalUltimateLoss</w:t>
            </w:r>
          </w:p>
        </w:tc>
        <w:tc>
          <w:tcPr>
            <w:tcW w:w="2160" w:type="dxa"/>
          </w:tcPr>
          <w:p w14:paraId="443F893A" w14:textId="77777777" w:rsidR="00C92F5B" w:rsidRDefault="00000000">
            <w:r>
              <w:t>IBNR</w:t>
            </w:r>
          </w:p>
        </w:tc>
      </w:tr>
      <w:tr w:rsidR="00C92F5B" w14:paraId="37625D18" w14:textId="77777777">
        <w:tc>
          <w:tcPr>
            <w:tcW w:w="2160" w:type="dxa"/>
          </w:tcPr>
          <w:p w14:paraId="59D6EBB2" w14:textId="77777777" w:rsidR="00C92F5B" w:rsidRDefault="00000000">
            <w:r>
              <w:t>2010.0</w:t>
            </w:r>
          </w:p>
        </w:tc>
        <w:tc>
          <w:tcPr>
            <w:tcW w:w="2160" w:type="dxa"/>
          </w:tcPr>
          <w:p w14:paraId="251CE4C1" w14:textId="77777777" w:rsidR="00C92F5B" w:rsidRDefault="00000000">
            <w:r>
              <w:t>15942946.77</w:t>
            </w:r>
          </w:p>
        </w:tc>
        <w:tc>
          <w:tcPr>
            <w:tcW w:w="2160" w:type="dxa"/>
          </w:tcPr>
          <w:p w14:paraId="608098D4" w14:textId="77777777" w:rsidR="00C92F5B" w:rsidRDefault="00000000">
            <w:r>
              <w:t>24269555.16</w:t>
            </w:r>
          </w:p>
        </w:tc>
        <w:tc>
          <w:tcPr>
            <w:tcW w:w="2160" w:type="dxa"/>
          </w:tcPr>
          <w:p w14:paraId="4073D941" w14:textId="77777777" w:rsidR="00C92F5B" w:rsidRDefault="00000000">
            <w:r>
              <w:t>8326608.39</w:t>
            </w:r>
          </w:p>
        </w:tc>
      </w:tr>
      <w:tr w:rsidR="00C92F5B" w14:paraId="1C13F8BA" w14:textId="77777777">
        <w:tc>
          <w:tcPr>
            <w:tcW w:w="2160" w:type="dxa"/>
          </w:tcPr>
          <w:p w14:paraId="539A2A53" w14:textId="77777777" w:rsidR="00C92F5B" w:rsidRDefault="00000000">
            <w:r>
              <w:t>2011.0</w:t>
            </w:r>
          </w:p>
        </w:tc>
        <w:tc>
          <w:tcPr>
            <w:tcW w:w="2160" w:type="dxa"/>
          </w:tcPr>
          <w:p w14:paraId="5C568C5D" w14:textId="77777777" w:rsidR="00C92F5B" w:rsidRDefault="00000000">
            <w:r>
              <w:t>15563941.35</w:t>
            </w:r>
          </w:p>
        </w:tc>
        <w:tc>
          <w:tcPr>
            <w:tcW w:w="2160" w:type="dxa"/>
          </w:tcPr>
          <w:p w14:paraId="7F53C04C" w14:textId="77777777" w:rsidR="00C92F5B" w:rsidRDefault="00000000">
            <w:r>
              <w:t>24450918.96</w:t>
            </w:r>
          </w:p>
        </w:tc>
        <w:tc>
          <w:tcPr>
            <w:tcW w:w="2160" w:type="dxa"/>
          </w:tcPr>
          <w:p w14:paraId="4B050EC2" w14:textId="77777777" w:rsidR="00C92F5B" w:rsidRDefault="00000000">
            <w:r>
              <w:t>8886977.61</w:t>
            </w:r>
          </w:p>
        </w:tc>
      </w:tr>
      <w:tr w:rsidR="00C92F5B" w14:paraId="7E8221F7" w14:textId="77777777">
        <w:tc>
          <w:tcPr>
            <w:tcW w:w="2160" w:type="dxa"/>
          </w:tcPr>
          <w:p w14:paraId="4539BFA7" w14:textId="77777777" w:rsidR="00C92F5B" w:rsidRDefault="00000000">
            <w:r>
              <w:t>2012.0</w:t>
            </w:r>
          </w:p>
        </w:tc>
        <w:tc>
          <w:tcPr>
            <w:tcW w:w="2160" w:type="dxa"/>
          </w:tcPr>
          <w:p w14:paraId="537A3977" w14:textId="77777777" w:rsidR="00C92F5B" w:rsidRDefault="00000000">
            <w:r>
              <w:t>15838938.25</w:t>
            </w:r>
          </w:p>
        </w:tc>
        <w:tc>
          <w:tcPr>
            <w:tcW w:w="2160" w:type="dxa"/>
          </w:tcPr>
          <w:p w14:paraId="12FB753B" w14:textId="77777777" w:rsidR="00C92F5B" w:rsidRDefault="00000000">
            <w:r>
              <w:t>24398908.22</w:t>
            </w:r>
          </w:p>
        </w:tc>
        <w:tc>
          <w:tcPr>
            <w:tcW w:w="2160" w:type="dxa"/>
          </w:tcPr>
          <w:p w14:paraId="53CD1A98" w14:textId="77777777" w:rsidR="00C92F5B" w:rsidRDefault="00000000">
            <w:r>
              <w:t>8559969.97</w:t>
            </w:r>
          </w:p>
        </w:tc>
      </w:tr>
      <w:tr w:rsidR="00C92F5B" w14:paraId="0FC2F07B" w14:textId="77777777">
        <w:tc>
          <w:tcPr>
            <w:tcW w:w="2160" w:type="dxa"/>
          </w:tcPr>
          <w:p w14:paraId="615DFE62" w14:textId="77777777" w:rsidR="00C92F5B" w:rsidRDefault="00000000">
            <w:r>
              <w:t>2013.0</w:t>
            </w:r>
          </w:p>
        </w:tc>
        <w:tc>
          <w:tcPr>
            <w:tcW w:w="2160" w:type="dxa"/>
          </w:tcPr>
          <w:p w14:paraId="6DF4E6F7" w14:textId="77777777" w:rsidR="00C92F5B" w:rsidRDefault="00000000">
            <w:r>
              <w:t>16597235.91</w:t>
            </w:r>
          </w:p>
        </w:tc>
        <w:tc>
          <w:tcPr>
            <w:tcW w:w="2160" w:type="dxa"/>
          </w:tcPr>
          <w:p w14:paraId="674D8B1D" w14:textId="77777777" w:rsidR="00C92F5B" w:rsidRDefault="00000000">
            <w:r>
              <w:t>24407507.85</w:t>
            </w:r>
          </w:p>
        </w:tc>
        <w:tc>
          <w:tcPr>
            <w:tcW w:w="2160" w:type="dxa"/>
          </w:tcPr>
          <w:p w14:paraId="24DEBB44" w14:textId="77777777" w:rsidR="00C92F5B" w:rsidRDefault="00000000">
            <w:r>
              <w:t>7810271.94</w:t>
            </w:r>
          </w:p>
        </w:tc>
      </w:tr>
      <w:tr w:rsidR="00C92F5B" w14:paraId="53464EE1" w14:textId="77777777">
        <w:tc>
          <w:tcPr>
            <w:tcW w:w="2160" w:type="dxa"/>
          </w:tcPr>
          <w:p w14:paraId="44904AD1" w14:textId="77777777" w:rsidR="00C92F5B" w:rsidRDefault="00000000">
            <w:r>
              <w:t>2014.0</w:t>
            </w:r>
          </w:p>
        </w:tc>
        <w:tc>
          <w:tcPr>
            <w:tcW w:w="2160" w:type="dxa"/>
          </w:tcPr>
          <w:p w14:paraId="6E930D3D" w14:textId="77777777" w:rsidR="00C92F5B" w:rsidRDefault="00000000">
            <w:r>
              <w:t>15711340.08</w:t>
            </w:r>
          </w:p>
        </w:tc>
        <w:tc>
          <w:tcPr>
            <w:tcW w:w="2160" w:type="dxa"/>
          </w:tcPr>
          <w:p w14:paraId="1A6FCAC8" w14:textId="77777777" w:rsidR="00C92F5B" w:rsidRDefault="00000000">
            <w:r>
              <w:t>23307172.32</w:t>
            </w:r>
          </w:p>
        </w:tc>
        <w:tc>
          <w:tcPr>
            <w:tcW w:w="2160" w:type="dxa"/>
          </w:tcPr>
          <w:p w14:paraId="4DC32A9B" w14:textId="77777777" w:rsidR="00C92F5B" w:rsidRDefault="00000000">
            <w:r>
              <w:t>7595832.24</w:t>
            </w:r>
          </w:p>
        </w:tc>
      </w:tr>
      <w:tr w:rsidR="00C92F5B" w14:paraId="61D24468" w14:textId="77777777">
        <w:tc>
          <w:tcPr>
            <w:tcW w:w="2160" w:type="dxa"/>
          </w:tcPr>
          <w:p w14:paraId="4B4CEE05" w14:textId="77777777" w:rsidR="00C92F5B" w:rsidRDefault="00000000">
            <w:r>
              <w:t>2015.0</w:t>
            </w:r>
          </w:p>
        </w:tc>
        <w:tc>
          <w:tcPr>
            <w:tcW w:w="2160" w:type="dxa"/>
          </w:tcPr>
          <w:p w14:paraId="61541F50" w14:textId="77777777" w:rsidR="00C92F5B" w:rsidRDefault="00000000">
            <w:r>
              <w:t>18019094.03</w:t>
            </w:r>
          </w:p>
        </w:tc>
        <w:tc>
          <w:tcPr>
            <w:tcW w:w="2160" w:type="dxa"/>
          </w:tcPr>
          <w:p w14:paraId="734236AC" w14:textId="77777777" w:rsidR="00C92F5B" w:rsidRDefault="00000000">
            <w:r>
              <w:t>26865343.17</w:t>
            </w:r>
          </w:p>
        </w:tc>
        <w:tc>
          <w:tcPr>
            <w:tcW w:w="2160" w:type="dxa"/>
          </w:tcPr>
          <w:p w14:paraId="4E3852EE" w14:textId="77777777" w:rsidR="00C92F5B" w:rsidRDefault="00000000">
            <w:r>
              <w:t>8846249.14</w:t>
            </w:r>
          </w:p>
        </w:tc>
      </w:tr>
      <w:tr w:rsidR="00C92F5B" w14:paraId="4F2A7EB7" w14:textId="77777777">
        <w:tc>
          <w:tcPr>
            <w:tcW w:w="2160" w:type="dxa"/>
          </w:tcPr>
          <w:p w14:paraId="5A9742B7" w14:textId="77777777" w:rsidR="00C92F5B" w:rsidRDefault="00000000">
            <w:r>
              <w:t>2016.0</w:t>
            </w:r>
          </w:p>
        </w:tc>
        <w:tc>
          <w:tcPr>
            <w:tcW w:w="2160" w:type="dxa"/>
          </w:tcPr>
          <w:p w14:paraId="77E746C3" w14:textId="77777777" w:rsidR="00C92F5B" w:rsidRDefault="00000000">
            <w:r>
              <w:t>17539983.44</w:t>
            </w:r>
          </w:p>
        </w:tc>
        <w:tc>
          <w:tcPr>
            <w:tcW w:w="2160" w:type="dxa"/>
          </w:tcPr>
          <w:p w14:paraId="7E929056" w14:textId="77777777" w:rsidR="00C92F5B" w:rsidRDefault="00000000">
            <w:r>
              <w:t>26455672.64</w:t>
            </w:r>
          </w:p>
        </w:tc>
        <w:tc>
          <w:tcPr>
            <w:tcW w:w="2160" w:type="dxa"/>
          </w:tcPr>
          <w:p w14:paraId="57B829DA" w14:textId="77777777" w:rsidR="00C92F5B" w:rsidRDefault="00000000">
            <w:r>
              <w:t>8915689.2</w:t>
            </w:r>
          </w:p>
        </w:tc>
      </w:tr>
      <w:tr w:rsidR="00C92F5B" w14:paraId="36DCDD84" w14:textId="77777777">
        <w:tc>
          <w:tcPr>
            <w:tcW w:w="2160" w:type="dxa"/>
          </w:tcPr>
          <w:p w14:paraId="2C4C0940" w14:textId="77777777" w:rsidR="00C92F5B" w:rsidRDefault="00000000">
            <w:r>
              <w:t>2017.0</w:t>
            </w:r>
          </w:p>
        </w:tc>
        <w:tc>
          <w:tcPr>
            <w:tcW w:w="2160" w:type="dxa"/>
          </w:tcPr>
          <w:p w14:paraId="7C0B9CC3" w14:textId="77777777" w:rsidR="00C92F5B" w:rsidRDefault="00000000">
            <w:r>
              <w:t>16793706.16</w:t>
            </w:r>
          </w:p>
        </w:tc>
        <w:tc>
          <w:tcPr>
            <w:tcW w:w="2160" w:type="dxa"/>
          </w:tcPr>
          <w:p w14:paraId="6489CDBD" w14:textId="77777777" w:rsidR="00C92F5B" w:rsidRDefault="00000000">
            <w:r>
              <w:t>24545612.1</w:t>
            </w:r>
          </w:p>
        </w:tc>
        <w:tc>
          <w:tcPr>
            <w:tcW w:w="2160" w:type="dxa"/>
          </w:tcPr>
          <w:p w14:paraId="15A6B0E4" w14:textId="77777777" w:rsidR="00C92F5B" w:rsidRDefault="00000000">
            <w:r>
              <w:t>7751905.94</w:t>
            </w:r>
          </w:p>
        </w:tc>
      </w:tr>
      <w:tr w:rsidR="00C92F5B" w14:paraId="3F634939" w14:textId="77777777">
        <w:tc>
          <w:tcPr>
            <w:tcW w:w="2160" w:type="dxa"/>
          </w:tcPr>
          <w:p w14:paraId="522ADDC1" w14:textId="77777777" w:rsidR="00C92F5B" w:rsidRDefault="00000000">
            <w:r>
              <w:t>2018.0</w:t>
            </w:r>
          </w:p>
        </w:tc>
        <w:tc>
          <w:tcPr>
            <w:tcW w:w="2160" w:type="dxa"/>
          </w:tcPr>
          <w:p w14:paraId="518A15EB" w14:textId="77777777" w:rsidR="00C92F5B" w:rsidRDefault="00000000">
            <w:r>
              <w:t>15992669.46</w:t>
            </w:r>
          </w:p>
        </w:tc>
        <w:tc>
          <w:tcPr>
            <w:tcW w:w="2160" w:type="dxa"/>
          </w:tcPr>
          <w:p w14:paraId="3977CC49" w14:textId="77777777" w:rsidR="00C92F5B" w:rsidRDefault="00000000">
            <w:r>
              <w:t>24308236.26</w:t>
            </w:r>
          </w:p>
        </w:tc>
        <w:tc>
          <w:tcPr>
            <w:tcW w:w="2160" w:type="dxa"/>
          </w:tcPr>
          <w:p w14:paraId="43E4E649" w14:textId="77777777" w:rsidR="00C92F5B" w:rsidRDefault="00000000">
            <w:r>
              <w:t>8315566.8</w:t>
            </w:r>
          </w:p>
        </w:tc>
      </w:tr>
      <w:tr w:rsidR="00C92F5B" w14:paraId="4B0F8713" w14:textId="77777777">
        <w:tc>
          <w:tcPr>
            <w:tcW w:w="2160" w:type="dxa"/>
          </w:tcPr>
          <w:p w14:paraId="5EFCED37" w14:textId="77777777" w:rsidR="00C92F5B" w:rsidRDefault="00000000">
            <w:r>
              <w:t>2019.0</w:t>
            </w:r>
          </w:p>
        </w:tc>
        <w:tc>
          <w:tcPr>
            <w:tcW w:w="2160" w:type="dxa"/>
          </w:tcPr>
          <w:p w14:paraId="28254B32" w14:textId="77777777" w:rsidR="00C92F5B" w:rsidRDefault="00000000">
            <w:r>
              <w:t>16942565.42</w:t>
            </w:r>
          </w:p>
        </w:tc>
        <w:tc>
          <w:tcPr>
            <w:tcW w:w="2160" w:type="dxa"/>
          </w:tcPr>
          <w:p w14:paraId="39C28C70" w14:textId="77777777" w:rsidR="00C92F5B" w:rsidRDefault="00000000">
            <w:r>
              <w:t>27324581.36</w:t>
            </w:r>
          </w:p>
        </w:tc>
        <w:tc>
          <w:tcPr>
            <w:tcW w:w="2160" w:type="dxa"/>
          </w:tcPr>
          <w:p w14:paraId="77928544" w14:textId="77777777" w:rsidR="00C92F5B" w:rsidRDefault="00000000">
            <w:r>
              <w:t>10382015.94</w:t>
            </w:r>
          </w:p>
        </w:tc>
      </w:tr>
      <w:tr w:rsidR="00C92F5B" w14:paraId="755DA154" w14:textId="77777777">
        <w:tc>
          <w:tcPr>
            <w:tcW w:w="2160" w:type="dxa"/>
          </w:tcPr>
          <w:p w14:paraId="2DBDCA08" w14:textId="77777777" w:rsidR="00C92F5B" w:rsidRDefault="00000000">
            <w:r>
              <w:t>2020.0</w:t>
            </w:r>
          </w:p>
        </w:tc>
        <w:tc>
          <w:tcPr>
            <w:tcW w:w="2160" w:type="dxa"/>
          </w:tcPr>
          <w:p w14:paraId="64FC5E7C" w14:textId="77777777" w:rsidR="00C92F5B" w:rsidRDefault="00000000">
            <w:r>
              <w:t>15759852.88</w:t>
            </w:r>
          </w:p>
        </w:tc>
        <w:tc>
          <w:tcPr>
            <w:tcW w:w="2160" w:type="dxa"/>
          </w:tcPr>
          <w:p w14:paraId="40C1A31F" w14:textId="77777777" w:rsidR="00C92F5B" w:rsidRDefault="00000000">
            <w:r>
              <w:t>26316431.89</w:t>
            </w:r>
          </w:p>
        </w:tc>
        <w:tc>
          <w:tcPr>
            <w:tcW w:w="2160" w:type="dxa"/>
          </w:tcPr>
          <w:p w14:paraId="5F9BC190" w14:textId="77777777" w:rsidR="00C92F5B" w:rsidRDefault="00000000">
            <w:r>
              <w:t>10556579.01</w:t>
            </w:r>
          </w:p>
        </w:tc>
      </w:tr>
      <w:tr w:rsidR="00C92F5B" w14:paraId="6F7E68D2" w14:textId="77777777">
        <w:tc>
          <w:tcPr>
            <w:tcW w:w="2160" w:type="dxa"/>
          </w:tcPr>
          <w:p w14:paraId="24030290" w14:textId="77777777" w:rsidR="00C92F5B" w:rsidRDefault="00000000">
            <w:r>
              <w:t>2021.0</w:t>
            </w:r>
          </w:p>
        </w:tc>
        <w:tc>
          <w:tcPr>
            <w:tcW w:w="2160" w:type="dxa"/>
          </w:tcPr>
          <w:p w14:paraId="22860948" w14:textId="77777777" w:rsidR="00C92F5B" w:rsidRDefault="00000000">
            <w:r>
              <w:t>16403193.49</w:t>
            </w:r>
          </w:p>
        </w:tc>
        <w:tc>
          <w:tcPr>
            <w:tcW w:w="2160" w:type="dxa"/>
          </w:tcPr>
          <w:p w14:paraId="0B1EE720" w14:textId="77777777" w:rsidR="00C92F5B" w:rsidRDefault="00000000">
            <w:r>
              <w:t>23727739.71</w:t>
            </w:r>
          </w:p>
        </w:tc>
        <w:tc>
          <w:tcPr>
            <w:tcW w:w="2160" w:type="dxa"/>
          </w:tcPr>
          <w:p w14:paraId="3B95738B" w14:textId="77777777" w:rsidR="00C92F5B" w:rsidRDefault="00000000">
            <w:r>
              <w:t>7324546.22</w:t>
            </w:r>
          </w:p>
        </w:tc>
      </w:tr>
      <w:tr w:rsidR="00C92F5B" w14:paraId="52A46873" w14:textId="77777777">
        <w:tc>
          <w:tcPr>
            <w:tcW w:w="2160" w:type="dxa"/>
          </w:tcPr>
          <w:p w14:paraId="5F882B83" w14:textId="77777777" w:rsidR="00C92F5B" w:rsidRDefault="00000000">
            <w:r>
              <w:t>2022.0</w:t>
            </w:r>
          </w:p>
        </w:tc>
        <w:tc>
          <w:tcPr>
            <w:tcW w:w="2160" w:type="dxa"/>
          </w:tcPr>
          <w:p w14:paraId="05FA17BC" w14:textId="77777777" w:rsidR="00C92F5B" w:rsidRDefault="00000000">
            <w:r>
              <w:t>18443308.66</w:t>
            </w:r>
          </w:p>
        </w:tc>
        <w:tc>
          <w:tcPr>
            <w:tcW w:w="2160" w:type="dxa"/>
          </w:tcPr>
          <w:p w14:paraId="666D4449" w14:textId="77777777" w:rsidR="00C92F5B" w:rsidRDefault="00000000">
            <w:r>
              <w:t>28016477.51</w:t>
            </w:r>
          </w:p>
        </w:tc>
        <w:tc>
          <w:tcPr>
            <w:tcW w:w="2160" w:type="dxa"/>
          </w:tcPr>
          <w:p w14:paraId="08E19F2E" w14:textId="77777777" w:rsidR="00C92F5B" w:rsidRDefault="00000000">
            <w:r>
              <w:t>9573168.85</w:t>
            </w:r>
          </w:p>
        </w:tc>
      </w:tr>
      <w:tr w:rsidR="00C92F5B" w14:paraId="4BCFE2E2" w14:textId="77777777">
        <w:tc>
          <w:tcPr>
            <w:tcW w:w="2160" w:type="dxa"/>
          </w:tcPr>
          <w:p w14:paraId="0847DB39" w14:textId="77777777" w:rsidR="00C92F5B" w:rsidRDefault="00000000">
            <w:r>
              <w:t>2023.0</w:t>
            </w:r>
          </w:p>
        </w:tc>
        <w:tc>
          <w:tcPr>
            <w:tcW w:w="2160" w:type="dxa"/>
          </w:tcPr>
          <w:p w14:paraId="47B1CC35" w14:textId="77777777" w:rsidR="00C92F5B" w:rsidRDefault="00000000">
            <w:r>
              <w:t>15315673.82</w:t>
            </w:r>
          </w:p>
        </w:tc>
        <w:tc>
          <w:tcPr>
            <w:tcW w:w="2160" w:type="dxa"/>
          </w:tcPr>
          <w:p w14:paraId="0AF3F76E" w14:textId="77777777" w:rsidR="00C92F5B" w:rsidRDefault="00000000">
            <w:r>
              <w:t>23567752.07</w:t>
            </w:r>
          </w:p>
        </w:tc>
        <w:tc>
          <w:tcPr>
            <w:tcW w:w="2160" w:type="dxa"/>
          </w:tcPr>
          <w:p w14:paraId="4C67F932" w14:textId="77777777" w:rsidR="00C92F5B" w:rsidRDefault="00000000">
            <w:r>
              <w:t>8252078.25</w:t>
            </w:r>
          </w:p>
        </w:tc>
      </w:tr>
      <w:tr w:rsidR="00C92F5B" w14:paraId="555507DF" w14:textId="77777777">
        <w:tc>
          <w:tcPr>
            <w:tcW w:w="2160" w:type="dxa"/>
          </w:tcPr>
          <w:p w14:paraId="013FCB47" w14:textId="77777777" w:rsidR="00C92F5B" w:rsidRDefault="00000000">
            <w:r>
              <w:t>2024.0</w:t>
            </w:r>
          </w:p>
        </w:tc>
        <w:tc>
          <w:tcPr>
            <w:tcW w:w="2160" w:type="dxa"/>
          </w:tcPr>
          <w:p w14:paraId="076607BD" w14:textId="77777777" w:rsidR="00C92F5B" w:rsidRDefault="00000000">
            <w:r>
              <w:t>17564603.89</w:t>
            </w:r>
          </w:p>
        </w:tc>
        <w:tc>
          <w:tcPr>
            <w:tcW w:w="2160" w:type="dxa"/>
          </w:tcPr>
          <w:p w14:paraId="70437FD3" w14:textId="77777777" w:rsidR="00C92F5B" w:rsidRDefault="00000000">
            <w:r>
              <w:t>26119472.33</w:t>
            </w:r>
          </w:p>
        </w:tc>
        <w:tc>
          <w:tcPr>
            <w:tcW w:w="2160" w:type="dxa"/>
          </w:tcPr>
          <w:p w14:paraId="688BC6C3" w14:textId="77777777" w:rsidR="00C92F5B" w:rsidRDefault="00000000">
            <w:r>
              <w:t>8554868.44</w:t>
            </w:r>
          </w:p>
        </w:tc>
      </w:tr>
    </w:tbl>
    <w:p w14:paraId="0CA67071" w14:textId="77777777" w:rsidR="00DE5525" w:rsidRDefault="00DE5525"/>
    <w:p w14:paraId="1F816D28" w14:textId="77777777" w:rsidR="00595771" w:rsidRDefault="00595771"/>
    <w:p w14:paraId="579FD7C3" w14:textId="77777777" w:rsidR="00595771" w:rsidRDefault="00595771"/>
    <w:p w14:paraId="73866DA4" w14:textId="77777777" w:rsidR="00595771" w:rsidRDefault="00595771"/>
    <w:p w14:paraId="253B61BE" w14:textId="77777777" w:rsidR="00595771" w:rsidRDefault="00595771"/>
    <w:p w14:paraId="3FF9376F" w14:textId="77777777" w:rsidR="00595771" w:rsidRDefault="00595771"/>
    <w:tbl>
      <w:tblPr>
        <w:tblStyle w:val="TableGrid"/>
        <w:tblW w:w="0" w:type="auto"/>
        <w:tblLook w:val="04A0" w:firstRow="1" w:lastRow="0" w:firstColumn="1" w:lastColumn="0" w:noHBand="0" w:noVBand="1"/>
      </w:tblPr>
      <w:tblGrid>
        <w:gridCol w:w="1280"/>
        <w:gridCol w:w="1286"/>
        <w:gridCol w:w="1229"/>
        <w:gridCol w:w="1218"/>
        <w:gridCol w:w="1044"/>
        <w:gridCol w:w="919"/>
        <w:gridCol w:w="1880"/>
      </w:tblGrid>
      <w:tr w:rsidR="00595771" w14:paraId="4D789E01" w14:textId="77777777" w:rsidTr="00D93E33">
        <w:tc>
          <w:tcPr>
            <w:tcW w:w="1234" w:type="dxa"/>
          </w:tcPr>
          <w:p w14:paraId="7799C63B" w14:textId="77777777" w:rsidR="00595771" w:rsidRDefault="00595771" w:rsidP="00D93E33">
            <w:r>
              <w:lastRenderedPageBreak/>
              <w:t>ClaimNumber</w:t>
            </w:r>
          </w:p>
        </w:tc>
        <w:tc>
          <w:tcPr>
            <w:tcW w:w="1234" w:type="dxa"/>
          </w:tcPr>
          <w:p w14:paraId="6156D046" w14:textId="77777777" w:rsidR="00595771" w:rsidRDefault="00595771" w:rsidP="00D93E33">
            <w:r>
              <w:t>ExposureYear</w:t>
            </w:r>
          </w:p>
        </w:tc>
        <w:tc>
          <w:tcPr>
            <w:tcW w:w="1234" w:type="dxa"/>
          </w:tcPr>
          <w:p w14:paraId="5A80FD99" w14:textId="77777777" w:rsidR="00595771" w:rsidRDefault="00595771" w:rsidP="00D93E33">
            <w:r>
              <w:t>IncurredLoss</w:t>
            </w:r>
          </w:p>
        </w:tc>
        <w:tc>
          <w:tcPr>
            <w:tcW w:w="1234" w:type="dxa"/>
          </w:tcPr>
          <w:p w14:paraId="218DAD34" w14:textId="77777777" w:rsidR="00595771" w:rsidRDefault="00595771" w:rsidP="00D93E33">
            <w:r>
              <w:t>UltimateLoss</w:t>
            </w:r>
          </w:p>
        </w:tc>
        <w:tc>
          <w:tcPr>
            <w:tcW w:w="1234" w:type="dxa"/>
          </w:tcPr>
          <w:p w14:paraId="533A5677" w14:textId="77777777" w:rsidR="00595771" w:rsidRDefault="00595771" w:rsidP="00D93E33">
            <w:r>
              <w:t>IBNR</w:t>
            </w:r>
          </w:p>
        </w:tc>
        <w:tc>
          <w:tcPr>
            <w:tcW w:w="1234" w:type="dxa"/>
          </w:tcPr>
          <w:p w14:paraId="00140460" w14:textId="77777777" w:rsidR="00595771" w:rsidRDefault="00595771" w:rsidP="00D93E33">
            <w:r>
              <w:t>Currency</w:t>
            </w:r>
          </w:p>
        </w:tc>
        <w:tc>
          <w:tcPr>
            <w:tcW w:w="1234" w:type="dxa"/>
          </w:tcPr>
          <w:p w14:paraId="1AF894FE" w14:textId="77777777" w:rsidR="00595771" w:rsidRDefault="00595771" w:rsidP="00D93E33">
            <w:r>
              <w:t>GeographicalLocation</w:t>
            </w:r>
          </w:p>
        </w:tc>
      </w:tr>
      <w:tr w:rsidR="00595771" w14:paraId="6C0DAE35" w14:textId="77777777" w:rsidTr="00D93E33">
        <w:tc>
          <w:tcPr>
            <w:tcW w:w="1234" w:type="dxa"/>
          </w:tcPr>
          <w:p w14:paraId="275269A7" w14:textId="77777777" w:rsidR="00595771" w:rsidRDefault="00595771" w:rsidP="00D93E33">
            <w:r>
              <w:t>CLM002783</w:t>
            </w:r>
          </w:p>
        </w:tc>
        <w:tc>
          <w:tcPr>
            <w:tcW w:w="1234" w:type="dxa"/>
          </w:tcPr>
          <w:p w14:paraId="1FABE49E" w14:textId="77777777" w:rsidR="00595771" w:rsidRDefault="00595771" w:rsidP="00D93E33">
            <w:r>
              <w:t>2019</w:t>
            </w:r>
          </w:p>
        </w:tc>
        <w:tc>
          <w:tcPr>
            <w:tcW w:w="1234" w:type="dxa"/>
          </w:tcPr>
          <w:p w14:paraId="206E36AD" w14:textId="77777777" w:rsidR="00595771" w:rsidRDefault="00595771" w:rsidP="00D93E33">
            <w:r>
              <w:t>4820.56</w:t>
            </w:r>
          </w:p>
        </w:tc>
        <w:tc>
          <w:tcPr>
            <w:tcW w:w="1234" w:type="dxa"/>
          </w:tcPr>
          <w:p w14:paraId="3F3443F2" w14:textId="77777777" w:rsidR="00595771" w:rsidRDefault="00595771" w:rsidP="00D93E33">
            <w:r>
              <w:t>149731.48</w:t>
            </w:r>
          </w:p>
        </w:tc>
        <w:tc>
          <w:tcPr>
            <w:tcW w:w="1234" w:type="dxa"/>
          </w:tcPr>
          <w:p w14:paraId="531F5E20" w14:textId="77777777" w:rsidR="00595771" w:rsidRDefault="00595771" w:rsidP="00D93E33">
            <w:r>
              <w:t>144910.92</w:t>
            </w:r>
          </w:p>
        </w:tc>
        <w:tc>
          <w:tcPr>
            <w:tcW w:w="1234" w:type="dxa"/>
          </w:tcPr>
          <w:p w14:paraId="756AC8D7" w14:textId="77777777" w:rsidR="00595771" w:rsidRDefault="00595771" w:rsidP="00D93E33">
            <w:r>
              <w:t>AUD</w:t>
            </w:r>
          </w:p>
        </w:tc>
        <w:tc>
          <w:tcPr>
            <w:tcW w:w="1234" w:type="dxa"/>
          </w:tcPr>
          <w:p w14:paraId="1CA7CA6E" w14:textId="77777777" w:rsidR="00595771" w:rsidRDefault="00595771" w:rsidP="00D93E33">
            <w:r>
              <w:t>London</w:t>
            </w:r>
          </w:p>
        </w:tc>
      </w:tr>
      <w:tr w:rsidR="00595771" w14:paraId="7873BABF" w14:textId="77777777" w:rsidTr="00D93E33">
        <w:tc>
          <w:tcPr>
            <w:tcW w:w="1234" w:type="dxa"/>
          </w:tcPr>
          <w:p w14:paraId="63E115B2" w14:textId="77777777" w:rsidR="00595771" w:rsidRDefault="00595771" w:rsidP="00D93E33">
            <w:r>
              <w:t>CLM001871</w:t>
            </w:r>
          </w:p>
        </w:tc>
        <w:tc>
          <w:tcPr>
            <w:tcW w:w="1234" w:type="dxa"/>
          </w:tcPr>
          <w:p w14:paraId="4D0A43FA" w14:textId="77777777" w:rsidR="00595771" w:rsidRDefault="00595771" w:rsidP="00D93E33">
            <w:r>
              <w:t>2024</w:t>
            </w:r>
          </w:p>
        </w:tc>
        <w:tc>
          <w:tcPr>
            <w:tcW w:w="1234" w:type="dxa"/>
          </w:tcPr>
          <w:p w14:paraId="1DDEA065" w14:textId="77777777" w:rsidR="00595771" w:rsidRDefault="00595771" w:rsidP="00D93E33">
            <w:r>
              <w:t>3013.77</w:t>
            </w:r>
          </w:p>
        </w:tc>
        <w:tc>
          <w:tcPr>
            <w:tcW w:w="1234" w:type="dxa"/>
          </w:tcPr>
          <w:p w14:paraId="00BBFC9D" w14:textId="77777777" w:rsidR="00595771" w:rsidRDefault="00595771" w:rsidP="00D93E33">
            <w:r>
              <w:t>147502.97</w:t>
            </w:r>
          </w:p>
        </w:tc>
        <w:tc>
          <w:tcPr>
            <w:tcW w:w="1234" w:type="dxa"/>
          </w:tcPr>
          <w:p w14:paraId="46D6D62C" w14:textId="77777777" w:rsidR="00595771" w:rsidRDefault="00595771" w:rsidP="00D93E33">
            <w:r>
              <w:t>144489.2</w:t>
            </w:r>
          </w:p>
        </w:tc>
        <w:tc>
          <w:tcPr>
            <w:tcW w:w="1234" w:type="dxa"/>
          </w:tcPr>
          <w:p w14:paraId="3AE3263C" w14:textId="77777777" w:rsidR="00595771" w:rsidRDefault="00595771" w:rsidP="00D93E33">
            <w:r>
              <w:t>CAD</w:t>
            </w:r>
          </w:p>
        </w:tc>
        <w:tc>
          <w:tcPr>
            <w:tcW w:w="1234" w:type="dxa"/>
          </w:tcPr>
          <w:p w14:paraId="373E9F58" w14:textId="77777777" w:rsidR="00595771" w:rsidRDefault="00595771" w:rsidP="00D93E33">
            <w:r>
              <w:t>Toronto</w:t>
            </w:r>
          </w:p>
        </w:tc>
      </w:tr>
      <w:tr w:rsidR="00595771" w14:paraId="3444A57D" w14:textId="77777777" w:rsidTr="00D93E33">
        <w:tc>
          <w:tcPr>
            <w:tcW w:w="1234" w:type="dxa"/>
          </w:tcPr>
          <w:p w14:paraId="0AD0320B" w14:textId="77777777" w:rsidR="00595771" w:rsidRDefault="00595771" w:rsidP="00D93E33">
            <w:r>
              <w:t>CLM004794</w:t>
            </w:r>
          </w:p>
        </w:tc>
        <w:tc>
          <w:tcPr>
            <w:tcW w:w="1234" w:type="dxa"/>
          </w:tcPr>
          <w:p w14:paraId="701C7ED3" w14:textId="77777777" w:rsidR="00595771" w:rsidRDefault="00595771" w:rsidP="00D93E33">
            <w:r>
              <w:t>2021</w:t>
            </w:r>
          </w:p>
        </w:tc>
        <w:tc>
          <w:tcPr>
            <w:tcW w:w="1234" w:type="dxa"/>
          </w:tcPr>
          <w:p w14:paraId="103A52A6" w14:textId="77777777" w:rsidR="00595771" w:rsidRDefault="00595771" w:rsidP="00D93E33">
            <w:r>
              <w:t>7596.17</w:t>
            </w:r>
          </w:p>
        </w:tc>
        <w:tc>
          <w:tcPr>
            <w:tcW w:w="1234" w:type="dxa"/>
          </w:tcPr>
          <w:p w14:paraId="288176A9" w14:textId="77777777" w:rsidR="00595771" w:rsidRDefault="00595771" w:rsidP="00D93E33">
            <w:r>
              <w:t>149970.97</w:t>
            </w:r>
          </w:p>
        </w:tc>
        <w:tc>
          <w:tcPr>
            <w:tcW w:w="1234" w:type="dxa"/>
          </w:tcPr>
          <w:p w14:paraId="09B1E865" w14:textId="77777777" w:rsidR="00595771" w:rsidRDefault="00595771" w:rsidP="00D93E33">
            <w:r>
              <w:t>142374.8</w:t>
            </w:r>
          </w:p>
        </w:tc>
        <w:tc>
          <w:tcPr>
            <w:tcW w:w="1234" w:type="dxa"/>
          </w:tcPr>
          <w:p w14:paraId="092D2A9C" w14:textId="77777777" w:rsidR="00595771" w:rsidRDefault="00595771" w:rsidP="00D93E33">
            <w:r>
              <w:t>USD</w:t>
            </w:r>
          </w:p>
        </w:tc>
        <w:tc>
          <w:tcPr>
            <w:tcW w:w="1234" w:type="dxa"/>
          </w:tcPr>
          <w:p w14:paraId="24C853D4" w14:textId="77777777" w:rsidR="00595771" w:rsidRDefault="00595771" w:rsidP="00D93E33">
            <w:r>
              <w:t>London</w:t>
            </w:r>
          </w:p>
        </w:tc>
      </w:tr>
      <w:tr w:rsidR="00595771" w14:paraId="62280646" w14:textId="77777777" w:rsidTr="00D93E33">
        <w:tc>
          <w:tcPr>
            <w:tcW w:w="1234" w:type="dxa"/>
          </w:tcPr>
          <w:p w14:paraId="488D6C19" w14:textId="77777777" w:rsidR="00595771" w:rsidRDefault="00595771" w:rsidP="00D93E33">
            <w:r>
              <w:t>CLM002959</w:t>
            </w:r>
          </w:p>
        </w:tc>
        <w:tc>
          <w:tcPr>
            <w:tcW w:w="1234" w:type="dxa"/>
          </w:tcPr>
          <w:p w14:paraId="7478E40E" w14:textId="77777777" w:rsidR="00595771" w:rsidRDefault="00595771" w:rsidP="00D93E33">
            <w:r>
              <w:t>2022</w:t>
            </w:r>
          </w:p>
        </w:tc>
        <w:tc>
          <w:tcPr>
            <w:tcW w:w="1234" w:type="dxa"/>
          </w:tcPr>
          <w:p w14:paraId="5CD1D948" w14:textId="77777777" w:rsidR="00595771" w:rsidRDefault="00595771" w:rsidP="00D93E33">
            <w:r>
              <w:t>7290.04</w:t>
            </w:r>
          </w:p>
        </w:tc>
        <w:tc>
          <w:tcPr>
            <w:tcW w:w="1234" w:type="dxa"/>
          </w:tcPr>
          <w:p w14:paraId="79898415" w14:textId="77777777" w:rsidR="00595771" w:rsidRDefault="00595771" w:rsidP="00D93E33">
            <w:r>
              <w:t>149262.86</w:t>
            </w:r>
          </w:p>
        </w:tc>
        <w:tc>
          <w:tcPr>
            <w:tcW w:w="1234" w:type="dxa"/>
          </w:tcPr>
          <w:p w14:paraId="2B9D0D2B" w14:textId="77777777" w:rsidR="00595771" w:rsidRDefault="00595771" w:rsidP="00D93E33">
            <w:r>
              <w:t>141972.82</w:t>
            </w:r>
          </w:p>
        </w:tc>
        <w:tc>
          <w:tcPr>
            <w:tcW w:w="1234" w:type="dxa"/>
          </w:tcPr>
          <w:p w14:paraId="430F080F" w14:textId="77777777" w:rsidR="00595771" w:rsidRDefault="00595771" w:rsidP="00D93E33">
            <w:r>
              <w:t>AUD</w:t>
            </w:r>
          </w:p>
        </w:tc>
        <w:tc>
          <w:tcPr>
            <w:tcW w:w="1234" w:type="dxa"/>
          </w:tcPr>
          <w:p w14:paraId="32B4EE55" w14:textId="77777777" w:rsidR="00595771" w:rsidRDefault="00595771" w:rsidP="00D93E33">
            <w:r>
              <w:t>London</w:t>
            </w:r>
          </w:p>
        </w:tc>
      </w:tr>
      <w:tr w:rsidR="00595771" w14:paraId="73790E0B" w14:textId="77777777" w:rsidTr="00D93E33">
        <w:tc>
          <w:tcPr>
            <w:tcW w:w="1234" w:type="dxa"/>
          </w:tcPr>
          <w:p w14:paraId="34858BA3" w14:textId="77777777" w:rsidR="00595771" w:rsidRDefault="00595771" w:rsidP="00D93E33">
            <w:r>
              <w:t>CLM002619</w:t>
            </w:r>
          </w:p>
        </w:tc>
        <w:tc>
          <w:tcPr>
            <w:tcW w:w="1234" w:type="dxa"/>
          </w:tcPr>
          <w:p w14:paraId="024ACEC0" w14:textId="77777777" w:rsidR="00595771" w:rsidRDefault="00595771" w:rsidP="00D93E33">
            <w:r>
              <w:t>2016</w:t>
            </w:r>
          </w:p>
        </w:tc>
        <w:tc>
          <w:tcPr>
            <w:tcW w:w="1234" w:type="dxa"/>
          </w:tcPr>
          <w:p w14:paraId="0AEA49C2" w14:textId="77777777" w:rsidR="00595771" w:rsidRDefault="00595771" w:rsidP="00D93E33">
            <w:r>
              <w:t>1070.97</w:t>
            </w:r>
          </w:p>
        </w:tc>
        <w:tc>
          <w:tcPr>
            <w:tcW w:w="1234" w:type="dxa"/>
          </w:tcPr>
          <w:p w14:paraId="591C5F2F" w14:textId="77777777" w:rsidR="00595771" w:rsidRDefault="00595771" w:rsidP="00D93E33">
            <w:r>
              <w:t>142910.68</w:t>
            </w:r>
          </w:p>
        </w:tc>
        <w:tc>
          <w:tcPr>
            <w:tcW w:w="1234" w:type="dxa"/>
          </w:tcPr>
          <w:p w14:paraId="307C7864" w14:textId="77777777" w:rsidR="00595771" w:rsidRDefault="00595771" w:rsidP="00D93E33">
            <w:r>
              <w:t>141839.71</w:t>
            </w:r>
          </w:p>
        </w:tc>
        <w:tc>
          <w:tcPr>
            <w:tcW w:w="1234" w:type="dxa"/>
          </w:tcPr>
          <w:p w14:paraId="32235538" w14:textId="77777777" w:rsidR="00595771" w:rsidRDefault="00595771" w:rsidP="00D93E33">
            <w:r>
              <w:t>CAD</w:t>
            </w:r>
          </w:p>
        </w:tc>
        <w:tc>
          <w:tcPr>
            <w:tcW w:w="1234" w:type="dxa"/>
          </w:tcPr>
          <w:p w14:paraId="1089045D" w14:textId="77777777" w:rsidR="00595771" w:rsidRDefault="00595771" w:rsidP="00D93E33">
            <w:r>
              <w:t>London</w:t>
            </w:r>
          </w:p>
        </w:tc>
      </w:tr>
    </w:tbl>
    <w:p w14:paraId="38D5A7F9" w14:textId="77777777" w:rsidR="00595771" w:rsidRDefault="00595771"/>
    <w:p w14:paraId="0DD82829" w14:textId="77777777" w:rsidR="00595771" w:rsidRDefault="00595771"/>
    <w:tbl>
      <w:tblPr>
        <w:tblStyle w:val="TableGrid"/>
        <w:tblW w:w="0" w:type="auto"/>
        <w:tblLook w:val="04A0" w:firstRow="1" w:lastRow="0" w:firstColumn="1" w:lastColumn="0" w:noHBand="0" w:noVBand="1"/>
      </w:tblPr>
      <w:tblGrid>
        <w:gridCol w:w="2160"/>
        <w:gridCol w:w="2160"/>
        <w:gridCol w:w="2160"/>
        <w:gridCol w:w="2160"/>
      </w:tblGrid>
      <w:tr w:rsidR="00595771" w:rsidRPr="00F8573E" w14:paraId="40B96EA4" w14:textId="77777777" w:rsidTr="00D93E33">
        <w:tc>
          <w:tcPr>
            <w:tcW w:w="2160" w:type="dxa"/>
            <w:tcBorders>
              <w:top w:val="single" w:sz="4" w:space="0" w:color="auto"/>
              <w:left w:val="single" w:sz="4" w:space="0" w:color="auto"/>
              <w:bottom w:val="single" w:sz="4" w:space="0" w:color="auto"/>
              <w:right w:val="single" w:sz="4" w:space="0" w:color="auto"/>
            </w:tcBorders>
            <w:hideMark/>
          </w:tcPr>
          <w:p w14:paraId="46444D8B" w14:textId="77777777" w:rsidR="00595771" w:rsidRPr="00F8573E" w:rsidRDefault="00595771" w:rsidP="00D93E33">
            <w:pPr>
              <w:spacing w:after="200" w:line="276" w:lineRule="auto"/>
            </w:pPr>
            <w:r w:rsidRPr="00F8573E">
              <w:t>Reserve_Profile</w:t>
            </w:r>
          </w:p>
        </w:tc>
        <w:tc>
          <w:tcPr>
            <w:tcW w:w="2160" w:type="dxa"/>
            <w:tcBorders>
              <w:top w:val="single" w:sz="4" w:space="0" w:color="auto"/>
              <w:left w:val="single" w:sz="4" w:space="0" w:color="auto"/>
              <w:bottom w:val="single" w:sz="4" w:space="0" w:color="auto"/>
              <w:right w:val="single" w:sz="4" w:space="0" w:color="auto"/>
            </w:tcBorders>
            <w:hideMark/>
          </w:tcPr>
          <w:p w14:paraId="455FA0D1" w14:textId="77777777" w:rsidR="00595771" w:rsidRPr="00F8573E" w:rsidRDefault="00595771" w:rsidP="00D93E33">
            <w:pPr>
              <w:spacing w:after="200" w:line="276" w:lineRule="auto"/>
            </w:pPr>
            <w:r w:rsidRPr="00F8573E">
              <w:t>AvgIncurredLoss</w:t>
            </w:r>
          </w:p>
        </w:tc>
        <w:tc>
          <w:tcPr>
            <w:tcW w:w="2160" w:type="dxa"/>
            <w:tcBorders>
              <w:top w:val="single" w:sz="4" w:space="0" w:color="auto"/>
              <w:left w:val="single" w:sz="4" w:space="0" w:color="auto"/>
              <w:bottom w:val="single" w:sz="4" w:space="0" w:color="auto"/>
              <w:right w:val="single" w:sz="4" w:space="0" w:color="auto"/>
            </w:tcBorders>
            <w:hideMark/>
          </w:tcPr>
          <w:p w14:paraId="00A94B2B" w14:textId="77777777" w:rsidR="00595771" w:rsidRPr="00F8573E" w:rsidRDefault="00595771" w:rsidP="00D93E33">
            <w:pPr>
              <w:spacing w:after="200" w:line="276" w:lineRule="auto"/>
            </w:pPr>
            <w:r w:rsidRPr="00F8573E">
              <w:t>AvgUltimateLoss</w:t>
            </w:r>
          </w:p>
        </w:tc>
        <w:tc>
          <w:tcPr>
            <w:tcW w:w="2160" w:type="dxa"/>
            <w:tcBorders>
              <w:top w:val="single" w:sz="4" w:space="0" w:color="auto"/>
              <w:left w:val="single" w:sz="4" w:space="0" w:color="auto"/>
              <w:bottom w:val="single" w:sz="4" w:space="0" w:color="auto"/>
              <w:right w:val="single" w:sz="4" w:space="0" w:color="auto"/>
            </w:tcBorders>
            <w:hideMark/>
          </w:tcPr>
          <w:p w14:paraId="79B570E8" w14:textId="77777777" w:rsidR="00595771" w:rsidRPr="00F8573E" w:rsidRDefault="00595771" w:rsidP="00D93E33">
            <w:pPr>
              <w:spacing w:after="200" w:line="276" w:lineRule="auto"/>
            </w:pPr>
            <w:r w:rsidRPr="00F8573E">
              <w:t>AvgIBNR</w:t>
            </w:r>
          </w:p>
        </w:tc>
      </w:tr>
      <w:tr w:rsidR="00595771" w:rsidRPr="00F8573E" w14:paraId="1719DF4C" w14:textId="77777777" w:rsidTr="00D93E33">
        <w:tc>
          <w:tcPr>
            <w:tcW w:w="2160" w:type="dxa"/>
            <w:tcBorders>
              <w:top w:val="single" w:sz="4" w:space="0" w:color="auto"/>
              <w:left w:val="single" w:sz="4" w:space="0" w:color="auto"/>
              <w:bottom w:val="single" w:sz="4" w:space="0" w:color="auto"/>
              <w:right w:val="single" w:sz="4" w:space="0" w:color="auto"/>
            </w:tcBorders>
            <w:hideMark/>
          </w:tcPr>
          <w:p w14:paraId="24D6606C" w14:textId="77777777" w:rsidR="00595771" w:rsidRPr="00F8573E" w:rsidRDefault="00595771" w:rsidP="00D93E33">
            <w:pPr>
              <w:spacing w:after="200" w:line="276" w:lineRule="auto"/>
            </w:pPr>
            <w:r w:rsidRPr="00F8573E">
              <w:t>Auto Liability</w:t>
            </w:r>
          </w:p>
        </w:tc>
        <w:tc>
          <w:tcPr>
            <w:tcW w:w="2160" w:type="dxa"/>
            <w:tcBorders>
              <w:top w:val="single" w:sz="4" w:space="0" w:color="auto"/>
              <w:left w:val="single" w:sz="4" w:space="0" w:color="auto"/>
              <w:bottom w:val="single" w:sz="4" w:space="0" w:color="auto"/>
              <w:right w:val="single" w:sz="4" w:space="0" w:color="auto"/>
            </w:tcBorders>
            <w:hideMark/>
          </w:tcPr>
          <w:p w14:paraId="4F3DD6B7" w14:textId="77777777" w:rsidR="00595771" w:rsidRPr="00F8573E" w:rsidRDefault="00595771" w:rsidP="00D93E33">
            <w:pPr>
              <w:spacing w:after="200" w:line="276" w:lineRule="auto"/>
            </w:pPr>
            <w:r w:rsidRPr="00F8573E">
              <w:t>50296.93</w:t>
            </w:r>
          </w:p>
        </w:tc>
        <w:tc>
          <w:tcPr>
            <w:tcW w:w="2160" w:type="dxa"/>
            <w:tcBorders>
              <w:top w:val="single" w:sz="4" w:space="0" w:color="auto"/>
              <w:left w:val="single" w:sz="4" w:space="0" w:color="auto"/>
              <w:bottom w:val="single" w:sz="4" w:space="0" w:color="auto"/>
              <w:right w:val="single" w:sz="4" w:space="0" w:color="auto"/>
            </w:tcBorders>
            <w:hideMark/>
          </w:tcPr>
          <w:p w14:paraId="12630F43" w14:textId="77777777" w:rsidR="00595771" w:rsidRPr="00F8573E" w:rsidRDefault="00595771" w:rsidP="00D93E33">
            <w:pPr>
              <w:spacing w:after="200" w:line="276" w:lineRule="auto"/>
            </w:pPr>
            <w:r w:rsidRPr="00F8573E">
              <w:t>72771.73</w:t>
            </w:r>
          </w:p>
        </w:tc>
        <w:tc>
          <w:tcPr>
            <w:tcW w:w="2160" w:type="dxa"/>
            <w:tcBorders>
              <w:top w:val="single" w:sz="4" w:space="0" w:color="auto"/>
              <w:left w:val="single" w:sz="4" w:space="0" w:color="auto"/>
              <w:bottom w:val="single" w:sz="4" w:space="0" w:color="auto"/>
              <w:right w:val="single" w:sz="4" w:space="0" w:color="auto"/>
            </w:tcBorders>
            <w:hideMark/>
          </w:tcPr>
          <w:p w14:paraId="7D4D3C93" w14:textId="77777777" w:rsidR="00595771" w:rsidRPr="00F8573E" w:rsidRDefault="00595771" w:rsidP="00D93E33">
            <w:pPr>
              <w:spacing w:after="200" w:line="276" w:lineRule="auto"/>
            </w:pPr>
            <w:r w:rsidRPr="00F8573E">
              <w:t>22474.8</w:t>
            </w:r>
          </w:p>
        </w:tc>
      </w:tr>
      <w:tr w:rsidR="00595771" w:rsidRPr="00F8573E" w14:paraId="0AF64C47" w14:textId="77777777" w:rsidTr="00D93E33">
        <w:tc>
          <w:tcPr>
            <w:tcW w:w="2160" w:type="dxa"/>
            <w:tcBorders>
              <w:top w:val="single" w:sz="4" w:space="0" w:color="auto"/>
              <w:left w:val="single" w:sz="4" w:space="0" w:color="auto"/>
              <w:bottom w:val="single" w:sz="4" w:space="0" w:color="auto"/>
              <w:right w:val="single" w:sz="4" w:space="0" w:color="auto"/>
            </w:tcBorders>
            <w:hideMark/>
          </w:tcPr>
          <w:p w14:paraId="56981EE1" w14:textId="77777777" w:rsidR="00595771" w:rsidRPr="00F8573E" w:rsidRDefault="00595771" w:rsidP="00D93E33">
            <w:pPr>
              <w:spacing w:after="200" w:line="276" w:lineRule="auto"/>
            </w:pPr>
            <w:r w:rsidRPr="00F8573E">
              <w:t>Commercial</w:t>
            </w:r>
          </w:p>
        </w:tc>
        <w:tc>
          <w:tcPr>
            <w:tcW w:w="2160" w:type="dxa"/>
            <w:tcBorders>
              <w:top w:val="single" w:sz="4" w:space="0" w:color="auto"/>
              <w:left w:val="single" w:sz="4" w:space="0" w:color="auto"/>
              <w:bottom w:val="single" w:sz="4" w:space="0" w:color="auto"/>
              <w:right w:val="single" w:sz="4" w:space="0" w:color="auto"/>
            </w:tcBorders>
            <w:hideMark/>
          </w:tcPr>
          <w:p w14:paraId="24E58764" w14:textId="77777777" w:rsidR="00595771" w:rsidRPr="00F8573E" w:rsidRDefault="00595771" w:rsidP="00D93E33">
            <w:pPr>
              <w:spacing w:after="200" w:line="276" w:lineRule="auto"/>
            </w:pPr>
            <w:r w:rsidRPr="00F8573E">
              <w:t>49754.82</w:t>
            </w:r>
          </w:p>
        </w:tc>
        <w:tc>
          <w:tcPr>
            <w:tcW w:w="2160" w:type="dxa"/>
            <w:tcBorders>
              <w:top w:val="single" w:sz="4" w:space="0" w:color="auto"/>
              <w:left w:val="single" w:sz="4" w:space="0" w:color="auto"/>
              <w:bottom w:val="single" w:sz="4" w:space="0" w:color="auto"/>
              <w:right w:val="single" w:sz="4" w:space="0" w:color="auto"/>
            </w:tcBorders>
            <w:hideMark/>
          </w:tcPr>
          <w:p w14:paraId="1487BF27" w14:textId="77777777" w:rsidR="00595771" w:rsidRPr="00F8573E" w:rsidRDefault="00595771" w:rsidP="00D93E33">
            <w:pPr>
              <w:spacing w:after="200" w:line="276" w:lineRule="auto"/>
            </w:pPr>
            <w:r w:rsidRPr="00F8573E">
              <w:t>78348.98</w:t>
            </w:r>
          </w:p>
        </w:tc>
        <w:tc>
          <w:tcPr>
            <w:tcW w:w="2160" w:type="dxa"/>
            <w:tcBorders>
              <w:top w:val="single" w:sz="4" w:space="0" w:color="auto"/>
              <w:left w:val="single" w:sz="4" w:space="0" w:color="auto"/>
              <w:bottom w:val="single" w:sz="4" w:space="0" w:color="auto"/>
              <w:right w:val="single" w:sz="4" w:space="0" w:color="auto"/>
            </w:tcBorders>
            <w:hideMark/>
          </w:tcPr>
          <w:p w14:paraId="36BCFB02" w14:textId="77777777" w:rsidR="00595771" w:rsidRPr="00F8573E" w:rsidRDefault="00595771" w:rsidP="00D93E33">
            <w:pPr>
              <w:spacing w:after="200" w:line="276" w:lineRule="auto"/>
            </w:pPr>
            <w:r w:rsidRPr="00F8573E">
              <w:t>28594.16</w:t>
            </w:r>
          </w:p>
        </w:tc>
      </w:tr>
      <w:tr w:rsidR="00595771" w:rsidRPr="00F8573E" w14:paraId="52453FD8" w14:textId="77777777" w:rsidTr="00D93E33">
        <w:tc>
          <w:tcPr>
            <w:tcW w:w="2160" w:type="dxa"/>
            <w:tcBorders>
              <w:top w:val="single" w:sz="4" w:space="0" w:color="auto"/>
              <w:left w:val="single" w:sz="4" w:space="0" w:color="auto"/>
              <w:bottom w:val="single" w:sz="4" w:space="0" w:color="auto"/>
              <w:right w:val="single" w:sz="4" w:space="0" w:color="auto"/>
            </w:tcBorders>
            <w:hideMark/>
          </w:tcPr>
          <w:p w14:paraId="25D8FD63" w14:textId="77777777" w:rsidR="00595771" w:rsidRPr="00F8573E" w:rsidRDefault="00595771" w:rsidP="00D93E33">
            <w:pPr>
              <w:spacing w:after="200" w:line="276" w:lineRule="auto"/>
            </w:pPr>
            <w:r w:rsidRPr="00F8573E">
              <w:t>Homeowners</w:t>
            </w:r>
          </w:p>
        </w:tc>
        <w:tc>
          <w:tcPr>
            <w:tcW w:w="2160" w:type="dxa"/>
            <w:tcBorders>
              <w:top w:val="single" w:sz="4" w:space="0" w:color="auto"/>
              <w:left w:val="single" w:sz="4" w:space="0" w:color="auto"/>
              <w:bottom w:val="single" w:sz="4" w:space="0" w:color="auto"/>
              <w:right w:val="single" w:sz="4" w:space="0" w:color="auto"/>
            </w:tcBorders>
            <w:hideMark/>
          </w:tcPr>
          <w:p w14:paraId="107D7E48" w14:textId="77777777" w:rsidR="00595771" w:rsidRPr="00F8573E" w:rsidRDefault="00595771" w:rsidP="00D93E33">
            <w:pPr>
              <w:spacing w:after="200" w:line="276" w:lineRule="auto"/>
            </w:pPr>
            <w:r w:rsidRPr="00F8573E">
              <w:t>49178.7</w:t>
            </w:r>
          </w:p>
        </w:tc>
        <w:tc>
          <w:tcPr>
            <w:tcW w:w="2160" w:type="dxa"/>
            <w:tcBorders>
              <w:top w:val="single" w:sz="4" w:space="0" w:color="auto"/>
              <w:left w:val="single" w:sz="4" w:space="0" w:color="auto"/>
              <w:bottom w:val="single" w:sz="4" w:space="0" w:color="auto"/>
              <w:right w:val="single" w:sz="4" w:space="0" w:color="auto"/>
            </w:tcBorders>
            <w:hideMark/>
          </w:tcPr>
          <w:p w14:paraId="3962564A" w14:textId="77777777" w:rsidR="00595771" w:rsidRPr="00F8573E" w:rsidRDefault="00595771" w:rsidP="00D93E33">
            <w:pPr>
              <w:spacing w:after="200" w:line="276" w:lineRule="auto"/>
            </w:pPr>
            <w:r w:rsidRPr="00F8573E">
              <w:t>76323.36</w:t>
            </w:r>
          </w:p>
        </w:tc>
        <w:tc>
          <w:tcPr>
            <w:tcW w:w="2160" w:type="dxa"/>
            <w:tcBorders>
              <w:top w:val="single" w:sz="4" w:space="0" w:color="auto"/>
              <w:left w:val="single" w:sz="4" w:space="0" w:color="auto"/>
              <w:bottom w:val="single" w:sz="4" w:space="0" w:color="auto"/>
              <w:right w:val="single" w:sz="4" w:space="0" w:color="auto"/>
            </w:tcBorders>
            <w:hideMark/>
          </w:tcPr>
          <w:p w14:paraId="0C952F53" w14:textId="77777777" w:rsidR="00595771" w:rsidRPr="00F8573E" w:rsidRDefault="00595771" w:rsidP="00D93E33">
            <w:pPr>
              <w:spacing w:after="200" w:line="276" w:lineRule="auto"/>
            </w:pPr>
            <w:r w:rsidRPr="00F8573E">
              <w:t>27144.66</w:t>
            </w:r>
          </w:p>
        </w:tc>
      </w:tr>
      <w:tr w:rsidR="00595771" w:rsidRPr="00F8573E" w14:paraId="271DE98D" w14:textId="77777777" w:rsidTr="00D93E33">
        <w:tc>
          <w:tcPr>
            <w:tcW w:w="2160" w:type="dxa"/>
            <w:tcBorders>
              <w:top w:val="single" w:sz="4" w:space="0" w:color="auto"/>
              <w:left w:val="single" w:sz="4" w:space="0" w:color="auto"/>
              <w:bottom w:val="single" w:sz="4" w:space="0" w:color="auto"/>
              <w:right w:val="single" w:sz="4" w:space="0" w:color="auto"/>
            </w:tcBorders>
            <w:hideMark/>
          </w:tcPr>
          <w:p w14:paraId="45AF2041" w14:textId="77777777" w:rsidR="00595771" w:rsidRPr="00F8573E" w:rsidRDefault="00595771" w:rsidP="00D93E33">
            <w:pPr>
              <w:spacing w:after="200" w:line="276" w:lineRule="auto"/>
            </w:pPr>
            <w:r w:rsidRPr="00F8573E">
              <w:t>Workers Comp</w:t>
            </w:r>
          </w:p>
        </w:tc>
        <w:tc>
          <w:tcPr>
            <w:tcW w:w="2160" w:type="dxa"/>
            <w:tcBorders>
              <w:top w:val="single" w:sz="4" w:space="0" w:color="auto"/>
              <w:left w:val="single" w:sz="4" w:space="0" w:color="auto"/>
              <w:bottom w:val="single" w:sz="4" w:space="0" w:color="auto"/>
              <w:right w:val="single" w:sz="4" w:space="0" w:color="auto"/>
            </w:tcBorders>
            <w:hideMark/>
          </w:tcPr>
          <w:p w14:paraId="6A752ED5" w14:textId="77777777" w:rsidR="00595771" w:rsidRPr="00F8573E" w:rsidRDefault="00595771" w:rsidP="00D93E33">
            <w:pPr>
              <w:spacing w:after="200" w:line="276" w:lineRule="auto"/>
            </w:pPr>
            <w:r w:rsidRPr="00F8573E">
              <w:t>49489.94</w:t>
            </w:r>
          </w:p>
        </w:tc>
        <w:tc>
          <w:tcPr>
            <w:tcW w:w="2160" w:type="dxa"/>
            <w:tcBorders>
              <w:top w:val="single" w:sz="4" w:space="0" w:color="auto"/>
              <w:left w:val="single" w:sz="4" w:space="0" w:color="auto"/>
              <w:bottom w:val="single" w:sz="4" w:space="0" w:color="auto"/>
              <w:right w:val="single" w:sz="4" w:space="0" w:color="auto"/>
            </w:tcBorders>
            <w:hideMark/>
          </w:tcPr>
          <w:p w14:paraId="2C929DB0" w14:textId="77777777" w:rsidR="00595771" w:rsidRPr="00F8573E" w:rsidRDefault="00595771" w:rsidP="00D93E33">
            <w:pPr>
              <w:spacing w:after="200" w:line="276" w:lineRule="auto"/>
            </w:pPr>
            <w:r w:rsidRPr="00F8573E">
              <w:t>75220.63</w:t>
            </w:r>
          </w:p>
        </w:tc>
        <w:tc>
          <w:tcPr>
            <w:tcW w:w="2160" w:type="dxa"/>
            <w:tcBorders>
              <w:top w:val="single" w:sz="4" w:space="0" w:color="auto"/>
              <w:left w:val="single" w:sz="4" w:space="0" w:color="auto"/>
              <w:bottom w:val="single" w:sz="4" w:space="0" w:color="auto"/>
              <w:right w:val="single" w:sz="4" w:space="0" w:color="auto"/>
            </w:tcBorders>
            <w:hideMark/>
          </w:tcPr>
          <w:p w14:paraId="0FB82987" w14:textId="77777777" w:rsidR="00595771" w:rsidRPr="00F8573E" w:rsidRDefault="00595771" w:rsidP="00D93E33">
            <w:pPr>
              <w:spacing w:after="200" w:line="276" w:lineRule="auto"/>
            </w:pPr>
            <w:r w:rsidRPr="00F8573E">
              <w:t>25730.69</w:t>
            </w:r>
          </w:p>
        </w:tc>
      </w:tr>
    </w:tbl>
    <w:p w14:paraId="1395992B" w14:textId="77777777" w:rsidR="00595771" w:rsidRDefault="00595771"/>
    <w:p w14:paraId="4559DB4F" w14:textId="77777777" w:rsidR="00595771" w:rsidRDefault="00595771"/>
    <w:p w14:paraId="4DC2D3CD" w14:textId="77777777" w:rsidR="00595771" w:rsidRDefault="00595771"/>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lastRenderedPageBreak/>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p w14:paraId="47FF8BBD" w14:textId="77777777" w:rsidR="00F8573E" w:rsidRPr="00F8573E" w:rsidRDefault="00F8573E" w:rsidP="00F8573E">
      <w:pPr>
        <w:rPr>
          <w:b/>
          <w:bCs/>
        </w:rPr>
      </w:pPr>
      <w:r w:rsidRPr="00F8573E">
        <w:rPr>
          <w:b/>
          <w:bCs/>
        </w:rPr>
        <w:t>Reserve Profile Analytics</w:t>
      </w:r>
    </w:p>
    <w:p w14:paraId="31A09E03" w14:textId="77777777" w:rsidR="00F8573E" w:rsidRPr="00F8573E" w:rsidRDefault="00F8573E" w:rsidP="00F8573E">
      <w:r w:rsidRPr="00F8573E">
        <w:t>This section compares different Reserve Profiles, such as Personal and Commercial lines, by their average incurred and ultimate losses.</w:t>
      </w:r>
    </w:p>
    <w:p w14:paraId="79DAB673" w14:textId="77777777" w:rsidR="00F8573E" w:rsidRPr="00F8573E" w:rsidRDefault="00F8573E" w:rsidP="00F8573E">
      <w:r w:rsidRPr="00F8573E">
        <w:t>Actuarial metrics such as AvE (Actual vs Expected) are often used to validate the adequacy of reserves. While AvE is not explicitly calculated here, trends in IBNR can indicate over- or under-reserving.</w:t>
      </w:r>
    </w:p>
    <w:p w14:paraId="5696400E" w14:textId="77777777" w:rsidR="00F8573E" w:rsidRPr="00F8573E" w:rsidRDefault="00F8573E" w:rsidP="00F8573E">
      <w:r w:rsidRPr="00F8573E">
        <w:t>The profile with the highest average IBNR is Commercial with an average of 28,594.16.</w:t>
      </w:r>
    </w:p>
    <w:p w14:paraId="5D2430AD" w14:textId="77777777" w:rsidR="00F8573E" w:rsidRPr="00F8573E" w:rsidRDefault="00F8573E" w:rsidP="00F8573E">
      <w:pPr>
        <w:rPr>
          <w:b/>
          <w:bCs/>
        </w:rPr>
      </w:pPr>
      <w:r w:rsidRPr="00F8573E">
        <w:rPr>
          <w:b/>
          <w:bCs/>
        </w:rPr>
        <w:t>Average Losses and IBNR by Reserve Profile</w:t>
      </w:r>
    </w:p>
    <w:p w14:paraId="5C1D3941" w14:textId="77777777" w:rsidR="00F8573E" w:rsidRPr="00F8573E" w:rsidRDefault="00F8573E" w:rsidP="00F8573E">
      <w:r w:rsidRPr="00F8573E">
        <w:t>Actuarial models updated through tools like Vanna may revise these averages based on new claim development data or revised assumptions.</w:t>
      </w:r>
    </w:p>
    <w:p w14:paraId="6228F74D" w14:textId="77777777" w:rsidR="00F8573E" w:rsidRDefault="00F8573E"/>
    <w:sectPr w:rsidR="00F857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C2B"/>
    <w:rsid w:val="0029008D"/>
    <w:rsid w:val="0029639D"/>
    <w:rsid w:val="00326F90"/>
    <w:rsid w:val="003F47B8"/>
    <w:rsid w:val="00595771"/>
    <w:rsid w:val="009A2B07"/>
    <w:rsid w:val="00AA1D8D"/>
    <w:rsid w:val="00B47730"/>
    <w:rsid w:val="00BA5A07"/>
    <w:rsid w:val="00C92F5B"/>
    <w:rsid w:val="00CB0664"/>
    <w:rsid w:val="00DE5525"/>
    <w:rsid w:val="00F5211B"/>
    <w:rsid w:val="00F85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439185408">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1646204556">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6</cp:revision>
  <dcterms:created xsi:type="dcterms:W3CDTF">2013-12-23T23:15:00Z</dcterms:created>
  <dcterms:modified xsi:type="dcterms:W3CDTF">2025-05-27T20:26:00Z</dcterms:modified>
  <cp:category/>
</cp:coreProperties>
</file>