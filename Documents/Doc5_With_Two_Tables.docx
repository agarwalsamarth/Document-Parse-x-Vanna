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15D38" w14:textId="77777777" w:rsidR="00C92F5B" w:rsidRDefault="00000000">
      <w:pPr>
        <w:pStyle w:val="Title"/>
      </w:pPr>
      <w:r>
        <w:t>Annual Loss Summary Report</w:t>
      </w:r>
    </w:p>
    <w:p w14:paraId="3BC0A8F0" w14:textId="77777777" w:rsidR="00DE5525" w:rsidRPr="00DE5525" w:rsidRDefault="00DE5525" w:rsidP="00DE5525">
      <w:pPr>
        <w:rPr>
          <w:b/>
          <w:bCs/>
          <w:lang w:val="en-IN"/>
        </w:rPr>
      </w:pPr>
      <w:r w:rsidRPr="00DE5525">
        <w:rPr>
          <w:b/>
          <w:bCs/>
          <w:lang w:val="en-IN"/>
        </w:rPr>
        <w:t>Actuarial Cost Method (or Funding Method)</w:t>
      </w:r>
    </w:p>
    <w:p w14:paraId="691DDB92" w14:textId="77777777" w:rsidR="00DE5525" w:rsidRPr="00DE5525" w:rsidRDefault="00DE5525" w:rsidP="00DE5525">
      <w:pPr>
        <w:rPr>
          <w:lang w:val="en-IN"/>
        </w:rPr>
      </w:pPr>
      <w:r w:rsidRPr="00DE5525">
        <w:rPr>
          <w:lang w:val="en-IN"/>
        </w:rPr>
        <w:t>A procedure for allocating the Actuarial Present Value of all past and future pension plan benefits to the Normal Cost and the Actuarial Accrued Liability.</w:t>
      </w:r>
    </w:p>
    <w:p w14:paraId="397D6ED2" w14:textId="77777777" w:rsidR="00DE5525" w:rsidRPr="00DE5525" w:rsidRDefault="00DE5525" w:rsidP="00DE5525">
      <w:pPr>
        <w:rPr>
          <w:b/>
          <w:bCs/>
          <w:lang w:val="en-IN"/>
        </w:rPr>
      </w:pPr>
      <w:r w:rsidRPr="00DE5525">
        <w:rPr>
          <w:b/>
          <w:bCs/>
          <w:lang w:val="en-IN"/>
        </w:rPr>
        <w:t>Actuarial Gain or Loss (or Experience Gain or Loss)</w:t>
      </w:r>
    </w:p>
    <w:p w14:paraId="1C112EA8" w14:textId="77777777" w:rsidR="00DE5525" w:rsidRPr="00DE5525" w:rsidRDefault="00DE5525" w:rsidP="00DE5525">
      <w:pPr>
        <w:rPr>
          <w:lang w:val="en-IN"/>
        </w:rPr>
      </w:pPr>
      <w:r w:rsidRPr="00DE5525">
        <w:rPr>
          <w:lang w:val="en-IN"/>
        </w:rPr>
        <w:t>A measure of the difference between actual experience and that expected based upon the set of Actuarial Assumptions, during the period between two Actuarial Valuation dates.</w:t>
      </w:r>
    </w:p>
    <w:p w14:paraId="5A3797A1" w14:textId="77777777" w:rsidR="00DE5525" w:rsidRPr="00DE5525" w:rsidRDefault="00DE5525" w:rsidP="00DE5525">
      <w:pPr>
        <w:rPr>
          <w:lang w:val="en-IN"/>
        </w:rPr>
      </w:pPr>
      <w:r w:rsidRPr="00DE5525">
        <w:rPr>
          <w:lang w:val="en-IN"/>
        </w:rPr>
        <w:t>Note: The effect on the Accrued Liability and/or the Normal Cost resulting from changes in the Actuarial Assumptions, the Actuarial Cost Method or pension plan provisions would be described as such, not as an Actuarial Gain (Loss).</w:t>
      </w:r>
    </w:p>
    <w:p w14:paraId="524B69AF" w14:textId="77777777" w:rsidR="00DE5525" w:rsidRPr="00DE5525" w:rsidRDefault="00DE5525" w:rsidP="00DE5525">
      <w:pPr>
        <w:rPr>
          <w:b/>
          <w:bCs/>
          <w:lang w:val="en-IN"/>
        </w:rPr>
      </w:pPr>
      <w:r w:rsidRPr="00DE5525">
        <w:rPr>
          <w:b/>
          <w:bCs/>
          <w:lang w:val="en-IN"/>
        </w:rPr>
        <w:t>Actuarial Accrued Liability</w:t>
      </w:r>
    </w:p>
    <w:p w14:paraId="3222368B" w14:textId="77777777" w:rsidR="00DE5525" w:rsidRPr="00DE5525" w:rsidRDefault="00DE5525" w:rsidP="00DE5525">
      <w:pPr>
        <w:rPr>
          <w:lang w:val="en-IN"/>
        </w:rPr>
      </w:pPr>
      <w:r w:rsidRPr="00DE5525">
        <w:rPr>
          <w:lang w:val="en-IN"/>
        </w:rPr>
        <w:t>That portion of the Actuarial Present Value of pension plan benefits which is not provided by future Normal Costs or employee contributions. It is the portion of the Actuarial Present Value attributable to service rendered as of the Valuation Date.</w:t>
      </w:r>
    </w:p>
    <w:p w14:paraId="65932F69" w14:textId="77777777" w:rsidR="00DE5525" w:rsidRPr="00DE5525" w:rsidRDefault="00DE5525" w:rsidP="00DE5525">
      <w:pPr>
        <w:rPr>
          <w:b/>
          <w:bCs/>
          <w:lang w:val="en-IN"/>
        </w:rPr>
      </w:pPr>
      <w:r w:rsidRPr="00DE5525">
        <w:rPr>
          <w:b/>
          <w:bCs/>
          <w:lang w:val="en-IN"/>
        </w:rPr>
        <w:t>Actuarial Assumptions</w:t>
      </w:r>
    </w:p>
    <w:p w14:paraId="5A8EC2D5" w14:textId="77777777" w:rsidR="00DE5525" w:rsidRDefault="00DE5525" w:rsidP="00DE5525">
      <w:pPr>
        <w:rPr>
          <w:lang w:val="en-IN"/>
        </w:rPr>
      </w:pPr>
      <w:r w:rsidRPr="00DE5525">
        <w:rPr>
          <w:lang w:val="en-IN"/>
        </w:rPr>
        <w:t xml:space="preserve">Assumptions, based upon </w:t>
      </w:r>
      <w:proofErr w:type="gramStart"/>
      <w:r w:rsidRPr="00DE5525">
        <w:rPr>
          <w:lang w:val="en-IN"/>
        </w:rPr>
        <w:t>past experience</w:t>
      </w:r>
      <w:proofErr w:type="gramEnd"/>
      <w:r w:rsidRPr="00DE5525">
        <w:rPr>
          <w:lang w:val="en-IN"/>
        </w:rPr>
        <w:t xml:space="preserve"> or standard tables, used to predict the occurrence of future events affecting the amount and duration of pension benefits, such as: mortality, withdrawal, </w:t>
      </w:r>
      <w:proofErr w:type="gramStart"/>
      <w:r w:rsidRPr="00DE5525">
        <w:rPr>
          <w:lang w:val="en-IN"/>
        </w:rPr>
        <w:t>disablement</w:t>
      </w:r>
      <w:proofErr w:type="gramEnd"/>
      <w:r w:rsidRPr="00DE5525">
        <w:rPr>
          <w:lang w:val="en-IN"/>
        </w:rPr>
        <w:t xml:space="preserve"> and retirement; changes in compensation; rates of investment earnings and asset appreciation or depreciation; and any other relevant items.</w:t>
      </w:r>
    </w:p>
    <w:p w14:paraId="146A9261" w14:textId="77777777" w:rsidR="00DE5525" w:rsidRPr="00DE5525" w:rsidRDefault="00DE5525" w:rsidP="00DE5525">
      <w:pPr>
        <w:rPr>
          <w:b/>
          <w:bCs/>
          <w:lang w:val="en-IN"/>
        </w:rPr>
      </w:pPr>
      <w:r w:rsidRPr="00DE5525">
        <w:rPr>
          <w:b/>
          <w:bCs/>
          <w:lang w:val="en-IN"/>
        </w:rPr>
        <w:t>Assets</w:t>
      </w:r>
    </w:p>
    <w:p w14:paraId="577E406B" w14:textId="77777777" w:rsidR="00DE5525" w:rsidRPr="00DE5525" w:rsidRDefault="00DE5525" w:rsidP="00DE5525">
      <w:pPr>
        <w:rPr>
          <w:lang w:val="en-IN"/>
        </w:rPr>
      </w:pPr>
      <w:r w:rsidRPr="00DE5525">
        <w:rPr>
          <w:lang w:val="en-IN"/>
        </w:rPr>
        <w:t>The total value of securities. Assets grow through employer and employee contributions, as well as investment earnings. They are reduced by benefit payments and other disbursements. For valuation purposes, assets are usually measured at market value.</w:t>
      </w:r>
    </w:p>
    <w:p w14:paraId="217A3705" w14:textId="77777777" w:rsidR="00DE5525" w:rsidRPr="00DE5525" w:rsidRDefault="00DE5525" w:rsidP="00DE5525">
      <w:pPr>
        <w:rPr>
          <w:b/>
          <w:bCs/>
          <w:lang w:val="en-IN"/>
        </w:rPr>
      </w:pPr>
      <w:r w:rsidRPr="00DE5525">
        <w:rPr>
          <w:b/>
          <w:bCs/>
          <w:lang w:val="en-IN"/>
        </w:rPr>
        <w:t>Cost of Benefits</w:t>
      </w:r>
    </w:p>
    <w:p w14:paraId="689D6EBD" w14:textId="77777777" w:rsidR="00DE5525" w:rsidRPr="00DE5525" w:rsidRDefault="00DE5525" w:rsidP="00DE5525">
      <w:pPr>
        <w:rPr>
          <w:lang w:val="en-IN"/>
        </w:rPr>
      </w:pPr>
      <w:r w:rsidRPr="00DE5525">
        <w:rPr>
          <w:lang w:val="en-IN"/>
        </w:rPr>
        <w:t>The estimated payment from the pension system for benefits for the fiscal year. This is the minimum amount payable during the first six years of some Funding Schedules.</w:t>
      </w:r>
    </w:p>
    <w:p w14:paraId="77AA3EC7" w14:textId="3CAC620D" w:rsidR="00DE5525" w:rsidRPr="00DE5525" w:rsidRDefault="00DE5525" w:rsidP="00DE5525">
      <w:pPr>
        <w:rPr>
          <w:lang w:val="en-IN"/>
        </w:rPr>
      </w:pPr>
    </w:p>
    <w:p w14:paraId="4A445D6B" w14:textId="5F81FB03" w:rsidR="00DE5525" w:rsidRDefault="00DE5525">
      <w:pPr>
        <w:pStyle w:val="Heading2"/>
      </w:pPr>
    </w:p>
    <w:p w14:paraId="05B1D5F5" w14:textId="219773DB" w:rsidR="00C92F5B" w:rsidRDefault="00000000">
      <w:pPr>
        <w:pStyle w:val="Heading2"/>
      </w:pPr>
      <w:r>
        <w:t>Glossary &amp; Key Metrics</w:t>
      </w:r>
    </w:p>
    <w:p w14:paraId="1269DCB7" w14:textId="77777777" w:rsidR="00C92F5B" w:rsidRDefault="00000000">
      <w:r>
        <w:t>Incurred Loss represents the total amount of claims reported and paid or reserved for at a given time. It includes both paid claims and case reserves.</w:t>
      </w:r>
    </w:p>
    <w:p w14:paraId="0245219D" w14:textId="77777777" w:rsidR="00C92F5B" w:rsidRDefault="00000000">
      <w:r>
        <w:t>Ultimate Loss is the estimated final cost of all claims arising from a portfolio or line of business, often projected using actuarial techniques such as chain ladder or Bornhuetter-Ferguson.</w:t>
      </w:r>
    </w:p>
    <w:p w14:paraId="3127424D" w14:textId="77777777" w:rsidR="00C92F5B" w:rsidRDefault="00000000">
      <w:r>
        <w:t>IBNR (Incurred But Not Reported) is the portion of the ultimate loss that has not yet been reported to the insurer. It is calculated as: IBNR = Ultimate Loss - Incurred Loss.</w:t>
      </w:r>
    </w:p>
    <w:p w14:paraId="4A275BA4" w14:textId="77777777" w:rsidR="00C92F5B" w:rsidRDefault="00000000">
      <w:r>
        <w:t>In the current dataset, the highest IBNR is 10,556,579.01 observed in year 2020.</w:t>
      </w:r>
    </w:p>
    <w:p w14:paraId="62F380FC" w14:textId="77777777" w:rsidR="00C92F5B" w:rsidRDefault="00000000">
      <w:r>
        <w:t>Across all years, total Incurred Loss is 248,429,053.61, and total Ultimate Loss is 378,081,381.55.</w:t>
      </w:r>
    </w:p>
    <w:p w14:paraId="32A83EA8" w14:textId="77777777" w:rsidR="00C92F5B" w:rsidRDefault="00000000">
      <w:pPr>
        <w:pStyle w:val="Heading2"/>
      </w:pPr>
      <w:r>
        <w:t>Loss Summary by Exposure Year</w:t>
      </w:r>
    </w:p>
    <w:tbl>
      <w:tblPr>
        <w:tblStyle w:val="TableGrid"/>
        <w:tblW w:w="0" w:type="auto"/>
        <w:tblLook w:val="04A0" w:firstRow="1" w:lastRow="0" w:firstColumn="1" w:lastColumn="0" w:noHBand="0" w:noVBand="1"/>
      </w:tblPr>
      <w:tblGrid>
        <w:gridCol w:w="2160"/>
        <w:gridCol w:w="2160"/>
        <w:gridCol w:w="2160"/>
        <w:gridCol w:w="2160"/>
      </w:tblGrid>
      <w:tr w:rsidR="00C92F5B" w14:paraId="54805202" w14:textId="77777777">
        <w:tc>
          <w:tcPr>
            <w:tcW w:w="2160" w:type="dxa"/>
          </w:tcPr>
          <w:p w14:paraId="7B787736" w14:textId="77777777" w:rsidR="00C92F5B" w:rsidRDefault="00000000">
            <w:r>
              <w:t>ExposureYear</w:t>
            </w:r>
          </w:p>
        </w:tc>
        <w:tc>
          <w:tcPr>
            <w:tcW w:w="2160" w:type="dxa"/>
          </w:tcPr>
          <w:p w14:paraId="57825E0F" w14:textId="77777777" w:rsidR="00C92F5B" w:rsidRDefault="00000000">
            <w:r>
              <w:t>TotalIncurredLoss</w:t>
            </w:r>
          </w:p>
        </w:tc>
        <w:tc>
          <w:tcPr>
            <w:tcW w:w="2160" w:type="dxa"/>
          </w:tcPr>
          <w:p w14:paraId="3F5F40A3" w14:textId="77777777" w:rsidR="00C92F5B" w:rsidRDefault="00000000">
            <w:r>
              <w:t>TotalUltimateLoss</w:t>
            </w:r>
          </w:p>
        </w:tc>
        <w:tc>
          <w:tcPr>
            <w:tcW w:w="2160" w:type="dxa"/>
          </w:tcPr>
          <w:p w14:paraId="443F893A" w14:textId="77777777" w:rsidR="00C92F5B" w:rsidRDefault="00000000">
            <w:r>
              <w:t>IBNR</w:t>
            </w:r>
          </w:p>
        </w:tc>
      </w:tr>
      <w:tr w:rsidR="00C92F5B" w14:paraId="37625D18" w14:textId="77777777">
        <w:tc>
          <w:tcPr>
            <w:tcW w:w="2160" w:type="dxa"/>
          </w:tcPr>
          <w:p w14:paraId="59D6EBB2" w14:textId="77777777" w:rsidR="00C92F5B" w:rsidRDefault="00000000">
            <w:r>
              <w:t>2010.0</w:t>
            </w:r>
          </w:p>
        </w:tc>
        <w:tc>
          <w:tcPr>
            <w:tcW w:w="2160" w:type="dxa"/>
          </w:tcPr>
          <w:p w14:paraId="251CE4C1" w14:textId="77777777" w:rsidR="00C92F5B" w:rsidRDefault="00000000">
            <w:r>
              <w:t>15942946.77</w:t>
            </w:r>
          </w:p>
        </w:tc>
        <w:tc>
          <w:tcPr>
            <w:tcW w:w="2160" w:type="dxa"/>
          </w:tcPr>
          <w:p w14:paraId="608098D4" w14:textId="77777777" w:rsidR="00C92F5B" w:rsidRDefault="00000000">
            <w:r>
              <w:t>24269555.16</w:t>
            </w:r>
          </w:p>
        </w:tc>
        <w:tc>
          <w:tcPr>
            <w:tcW w:w="2160" w:type="dxa"/>
          </w:tcPr>
          <w:p w14:paraId="4073D941" w14:textId="77777777" w:rsidR="00C92F5B" w:rsidRDefault="00000000">
            <w:r>
              <w:t>8326608.39</w:t>
            </w:r>
          </w:p>
        </w:tc>
      </w:tr>
      <w:tr w:rsidR="00C92F5B" w14:paraId="1C13F8BA" w14:textId="77777777">
        <w:tc>
          <w:tcPr>
            <w:tcW w:w="2160" w:type="dxa"/>
          </w:tcPr>
          <w:p w14:paraId="539A2A53" w14:textId="77777777" w:rsidR="00C92F5B" w:rsidRDefault="00000000">
            <w:r>
              <w:t>2011.0</w:t>
            </w:r>
          </w:p>
        </w:tc>
        <w:tc>
          <w:tcPr>
            <w:tcW w:w="2160" w:type="dxa"/>
          </w:tcPr>
          <w:p w14:paraId="5C568C5D" w14:textId="77777777" w:rsidR="00C92F5B" w:rsidRDefault="00000000">
            <w:r>
              <w:t>15563941.35</w:t>
            </w:r>
          </w:p>
        </w:tc>
        <w:tc>
          <w:tcPr>
            <w:tcW w:w="2160" w:type="dxa"/>
          </w:tcPr>
          <w:p w14:paraId="7F53C04C" w14:textId="77777777" w:rsidR="00C92F5B" w:rsidRDefault="00000000">
            <w:r>
              <w:t>24450918.96</w:t>
            </w:r>
          </w:p>
        </w:tc>
        <w:tc>
          <w:tcPr>
            <w:tcW w:w="2160" w:type="dxa"/>
          </w:tcPr>
          <w:p w14:paraId="4B050EC2" w14:textId="77777777" w:rsidR="00C92F5B" w:rsidRDefault="00000000">
            <w:r>
              <w:t>8886977.61</w:t>
            </w:r>
          </w:p>
        </w:tc>
      </w:tr>
      <w:tr w:rsidR="00C92F5B" w14:paraId="7E8221F7" w14:textId="77777777">
        <w:tc>
          <w:tcPr>
            <w:tcW w:w="2160" w:type="dxa"/>
          </w:tcPr>
          <w:p w14:paraId="4539BFA7" w14:textId="77777777" w:rsidR="00C92F5B" w:rsidRDefault="00000000">
            <w:r>
              <w:t>2012.0</w:t>
            </w:r>
          </w:p>
        </w:tc>
        <w:tc>
          <w:tcPr>
            <w:tcW w:w="2160" w:type="dxa"/>
          </w:tcPr>
          <w:p w14:paraId="537A3977" w14:textId="77777777" w:rsidR="00C92F5B" w:rsidRDefault="00000000">
            <w:r>
              <w:t>15838938.25</w:t>
            </w:r>
          </w:p>
        </w:tc>
        <w:tc>
          <w:tcPr>
            <w:tcW w:w="2160" w:type="dxa"/>
          </w:tcPr>
          <w:p w14:paraId="12FB753B" w14:textId="77777777" w:rsidR="00C92F5B" w:rsidRDefault="00000000">
            <w:r>
              <w:t>24398908.22</w:t>
            </w:r>
          </w:p>
        </w:tc>
        <w:tc>
          <w:tcPr>
            <w:tcW w:w="2160" w:type="dxa"/>
          </w:tcPr>
          <w:p w14:paraId="53CD1A98" w14:textId="77777777" w:rsidR="00C92F5B" w:rsidRDefault="00000000">
            <w:r>
              <w:t>8559969.97</w:t>
            </w:r>
          </w:p>
        </w:tc>
      </w:tr>
      <w:tr w:rsidR="00C92F5B" w14:paraId="0FC2F07B" w14:textId="77777777">
        <w:tc>
          <w:tcPr>
            <w:tcW w:w="2160" w:type="dxa"/>
          </w:tcPr>
          <w:p w14:paraId="615DFE62" w14:textId="77777777" w:rsidR="00C92F5B" w:rsidRDefault="00000000">
            <w:r>
              <w:t>2013.0</w:t>
            </w:r>
          </w:p>
        </w:tc>
        <w:tc>
          <w:tcPr>
            <w:tcW w:w="2160" w:type="dxa"/>
          </w:tcPr>
          <w:p w14:paraId="6DF4E6F7" w14:textId="77777777" w:rsidR="00C92F5B" w:rsidRDefault="00000000">
            <w:r>
              <w:t>16597235.91</w:t>
            </w:r>
          </w:p>
        </w:tc>
        <w:tc>
          <w:tcPr>
            <w:tcW w:w="2160" w:type="dxa"/>
          </w:tcPr>
          <w:p w14:paraId="674D8B1D" w14:textId="77777777" w:rsidR="00C92F5B" w:rsidRDefault="00000000">
            <w:r>
              <w:t>24407507.85</w:t>
            </w:r>
          </w:p>
        </w:tc>
        <w:tc>
          <w:tcPr>
            <w:tcW w:w="2160" w:type="dxa"/>
          </w:tcPr>
          <w:p w14:paraId="24DEBB44" w14:textId="77777777" w:rsidR="00C92F5B" w:rsidRDefault="00000000">
            <w:r>
              <w:t>7810271.94</w:t>
            </w:r>
          </w:p>
        </w:tc>
      </w:tr>
      <w:tr w:rsidR="00C92F5B" w14:paraId="53464EE1" w14:textId="77777777">
        <w:tc>
          <w:tcPr>
            <w:tcW w:w="2160" w:type="dxa"/>
          </w:tcPr>
          <w:p w14:paraId="44904AD1" w14:textId="77777777" w:rsidR="00C92F5B" w:rsidRDefault="00000000">
            <w:r>
              <w:t>2014.0</w:t>
            </w:r>
          </w:p>
        </w:tc>
        <w:tc>
          <w:tcPr>
            <w:tcW w:w="2160" w:type="dxa"/>
          </w:tcPr>
          <w:p w14:paraId="6E930D3D" w14:textId="77777777" w:rsidR="00C92F5B" w:rsidRDefault="00000000">
            <w:r>
              <w:t>15711340.08</w:t>
            </w:r>
          </w:p>
        </w:tc>
        <w:tc>
          <w:tcPr>
            <w:tcW w:w="2160" w:type="dxa"/>
          </w:tcPr>
          <w:p w14:paraId="1A6FCAC8" w14:textId="77777777" w:rsidR="00C92F5B" w:rsidRDefault="00000000">
            <w:r>
              <w:t>23307172.32</w:t>
            </w:r>
          </w:p>
        </w:tc>
        <w:tc>
          <w:tcPr>
            <w:tcW w:w="2160" w:type="dxa"/>
          </w:tcPr>
          <w:p w14:paraId="4DC32A9B" w14:textId="77777777" w:rsidR="00C92F5B" w:rsidRDefault="00000000">
            <w:r>
              <w:t>7595832.24</w:t>
            </w:r>
          </w:p>
        </w:tc>
      </w:tr>
      <w:tr w:rsidR="00C92F5B" w14:paraId="61D24468" w14:textId="77777777">
        <w:tc>
          <w:tcPr>
            <w:tcW w:w="2160" w:type="dxa"/>
          </w:tcPr>
          <w:p w14:paraId="4B4CEE05" w14:textId="77777777" w:rsidR="00C92F5B" w:rsidRDefault="00000000">
            <w:r>
              <w:t>2015.0</w:t>
            </w:r>
          </w:p>
        </w:tc>
        <w:tc>
          <w:tcPr>
            <w:tcW w:w="2160" w:type="dxa"/>
          </w:tcPr>
          <w:p w14:paraId="61541F50" w14:textId="77777777" w:rsidR="00C92F5B" w:rsidRDefault="00000000">
            <w:r>
              <w:t>18019094.03</w:t>
            </w:r>
          </w:p>
        </w:tc>
        <w:tc>
          <w:tcPr>
            <w:tcW w:w="2160" w:type="dxa"/>
          </w:tcPr>
          <w:p w14:paraId="734236AC" w14:textId="77777777" w:rsidR="00C92F5B" w:rsidRDefault="00000000">
            <w:r>
              <w:t>26865343.17</w:t>
            </w:r>
          </w:p>
        </w:tc>
        <w:tc>
          <w:tcPr>
            <w:tcW w:w="2160" w:type="dxa"/>
          </w:tcPr>
          <w:p w14:paraId="4E3852EE" w14:textId="77777777" w:rsidR="00C92F5B" w:rsidRDefault="00000000">
            <w:r>
              <w:t>8846249.14</w:t>
            </w:r>
          </w:p>
        </w:tc>
      </w:tr>
      <w:tr w:rsidR="00C92F5B" w14:paraId="4F2A7EB7" w14:textId="77777777">
        <w:tc>
          <w:tcPr>
            <w:tcW w:w="2160" w:type="dxa"/>
          </w:tcPr>
          <w:p w14:paraId="5A9742B7" w14:textId="77777777" w:rsidR="00C92F5B" w:rsidRDefault="00000000">
            <w:r>
              <w:t>2016.0</w:t>
            </w:r>
          </w:p>
        </w:tc>
        <w:tc>
          <w:tcPr>
            <w:tcW w:w="2160" w:type="dxa"/>
          </w:tcPr>
          <w:p w14:paraId="77E746C3" w14:textId="77777777" w:rsidR="00C92F5B" w:rsidRDefault="00000000">
            <w:r>
              <w:t>17539983.44</w:t>
            </w:r>
          </w:p>
        </w:tc>
        <w:tc>
          <w:tcPr>
            <w:tcW w:w="2160" w:type="dxa"/>
          </w:tcPr>
          <w:p w14:paraId="7E929056" w14:textId="77777777" w:rsidR="00C92F5B" w:rsidRDefault="00000000">
            <w:r>
              <w:t>26455672.64</w:t>
            </w:r>
          </w:p>
        </w:tc>
        <w:tc>
          <w:tcPr>
            <w:tcW w:w="2160" w:type="dxa"/>
          </w:tcPr>
          <w:p w14:paraId="57B829DA" w14:textId="77777777" w:rsidR="00C92F5B" w:rsidRDefault="00000000">
            <w:r>
              <w:t>8915689.2</w:t>
            </w:r>
          </w:p>
        </w:tc>
      </w:tr>
      <w:tr w:rsidR="00C92F5B" w14:paraId="36DCDD84" w14:textId="77777777">
        <w:tc>
          <w:tcPr>
            <w:tcW w:w="2160" w:type="dxa"/>
          </w:tcPr>
          <w:p w14:paraId="2C4C0940" w14:textId="77777777" w:rsidR="00C92F5B" w:rsidRDefault="00000000">
            <w:r>
              <w:t>2017.0</w:t>
            </w:r>
          </w:p>
        </w:tc>
        <w:tc>
          <w:tcPr>
            <w:tcW w:w="2160" w:type="dxa"/>
          </w:tcPr>
          <w:p w14:paraId="7C0B9CC3" w14:textId="77777777" w:rsidR="00C92F5B" w:rsidRDefault="00000000">
            <w:r>
              <w:t>16793706.16</w:t>
            </w:r>
          </w:p>
        </w:tc>
        <w:tc>
          <w:tcPr>
            <w:tcW w:w="2160" w:type="dxa"/>
          </w:tcPr>
          <w:p w14:paraId="6489CDBD" w14:textId="77777777" w:rsidR="00C92F5B" w:rsidRDefault="00000000">
            <w:r>
              <w:t>24545612.1</w:t>
            </w:r>
          </w:p>
        </w:tc>
        <w:tc>
          <w:tcPr>
            <w:tcW w:w="2160" w:type="dxa"/>
          </w:tcPr>
          <w:p w14:paraId="15A6B0E4" w14:textId="77777777" w:rsidR="00C92F5B" w:rsidRDefault="00000000">
            <w:r>
              <w:t>7751905.94</w:t>
            </w:r>
          </w:p>
        </w:tc>
      </w:tr>
      <w:tr w:rsidR="00C92F5B" w14:paraId="3F634939" w14:textId="77777777">
        <w:tc>
          <w:tcPr>
            <w:tcW w:w="2160" w:type="dxa"/>
          </w:tcPr>
          <w:p w14:paraId="522ADDC1" w14:textId="77777777" w:rsidR="00C92F5B" w:rsidRDefault="00000000">
            <w:r>
              <w:t>2018.0</w:t>
            </w:r>
          </w:p>
        </w:tc>
        <w:tc>
          <w:tcPr>
            <w:tcW w:w="2160" w:type="dxa"/>
          </w:tcPr>
          <w:p w14:paraId="518A15EB" w14:textId="77777777" w:rsidR="00C92F5B" w:rsidRDefault="00000000">
            <w:r>
              <w:t>15992669.46</w:t>
            </w:r>
          </w:p>
        </w:tc>
        <w:tc>
          <w:tcPr>
            <w:tcW w:w="2160" w:type="dxa"/>
          </w:tcPr>
          <w:p w14:paraId="3977CC49" w14:textId="77777777" w:rsidR="00C92F5B" w:rsidRDefault="00000000">
            <w:r>
              <w:t>24308236.26</w:t>
            </w:r>
          </w:p>
        </w:tc>
        <w:tc>
          <w:tcPr>
            <w:tcW w:w="2160" w:type="dxa"/>
          </w:tcPr>
          <w:p w14:paraId="43E4E649" w14:textId="77777777" w:rsidR="00C92F5B" w:rsidRDefault="00000000">
            <w:r>
              <w:t>8315566.8</w:t>
            </w:r>
          </w:p>
        </w:tc>
      </w:tr>
      <w:tr w:rsidR="00C92F5B" w14:paraId="4B0F8713" w14:textId="77777777">
        <w:tc>
          <w:tcPr>
            <w:tcW w:w="2160" w:type="dxa"/>
          </w:tcPr>
          <w:p w14:paraId="5EFCED37" w14:textId="77777777" w:rsidR="00C92F5B" w:rsidRDefault="00000000">
            <w:r>
              <w:t>2019.0</w:t>
            </w:r>
          </w:p>
        </w:tc>
        <w:tc>
          <w:tcPr>
            <w:tcW w:w="2160" w:type="dxa"/>
          </w:tcPr>
          <w:p w14:paraId="28254B32" w14:textId="77777777" w:rsidR="00C92F5B" w:rsidRDefault="00000000">
            <w:r>
              <w:t>16942565.42</w:t>
            </w:r>
          </w:p>
        </w:tc>
        <w:tc>
          <w:tcPr>
            <w:tcW w:w="2160" w:type="dxa"/>
          </w:tcPr>
          <w:p w14:paraId="39C28C70" w14:textId="77777777" w:rsidR="00C92F5B" w:rsidRDefault="00000000">
            <w:r>
              <w:t>27324581.36</w:t>
            </w:r>
          </w:p>
        </w:tc>
        <w:tc>
          <w:tcPr>
            <w:tcW w:w="2160" w:type="dxa"/>
          </w:tcPr>
          <w:p w14:paraId="77928544" w14:textId="77777777" w:rsidR="00C92F5B" w:rsidRDefault="00000000">
            <w:r>
              <w:t>10382015.94</w:t>
            </w:r>
          </w:p>
        </w:tc>
      </w:tr>
      <w:tr w:rsidR="00C92F5B" w14:paraId="755DA154" w14:textId="77777777">
        <w:tc>
          <w:tcPr>
            <w:tcW w:w="2160" w:type="dxa"/>
          </w:tcPr>
          <w:p w14:paraId="2DBDCA08" w14:textId="77777777" w:rsidR="00C92F5B" w:rsidRDefault="00000000">
            <w:r>
              <w:t>2020.0</w:t>
            </w:r>
          </w:p>
        </w:tc>
        <w:tc>
          <w:tcPr>
            <w:tcW w:w="2160" w:type="dxa"/>
          </w:tcPr>
          <w:p w14:paraId="64FC5E7C" w14:textId="77777777" w:rsidR="00C92F5B" w:rsidRDefault="00000000">
            <w:r>
              <w:t>15759852.88</w:t>
            </w:r>
          </w:p>
        </w:tc>
        <w:tc>
          <w:tcPr>
            <w:tcW w:w="2160" w:type="dxa"/>
          </w:tcPr>
          <w:p w14:paraId="40C1A31F" w14:textId="77777777" w:rsidR="00C92F5B" w:rsidRDefault="00000000">
            <w:r>
              <w:t>26316431.89</w:t>
            </w:r>
          </w:p>
        </w:tc>
        <w:tc>
          <w:tcPr>
            <w:tcW w:w="2160" w:type="dxa"/>
          </w:tcPr>
          <w:p w14:paraId="5F9BC190" w14:textId="77777777" w:rsidR="00C92F5B" w:rsidRDefault="00000000">
            <w:r>
              <w:t>10556579.01</w:t>
            </w:r>
          </w:p>
        </w:tc>
      </w:tr>
      <w:tr w:rsidR="00C92F5B" w14:paraId="6F7E68D2" w14:textId="77777777">
        <w:tc>
          <w:tcPr>
            <w:tcW w:w="2160" w:type="dxa"/>
          </w:tcPr>
          <w:p w14:paraId="24030290" w14:textId="77777777" w:rsidR="00C92F5B" w:rsidRDefault="00000000">
            <w:r>
              <w:t>2021.0</w:t>
            </w:r>
          </w:p>
        </w:tc>
        <w:tc>
          <w:tcPr>
            <w:tcW w:w="2160" w:type="dxa"/>
          </w:tcPr>
          <w:p w14:paraId="22860948" w14:textId="77777777" w:rsidR="00C92F5B" w:rsidRDefault="00000000">
            <w:r>
              <w:t>16403193.49</w:t>
            </w:r>
          </w:p>
        </w:tc>
        <w:tc>
          <w:tcPr>
            <w:tcW w:w="2160" w:type="dxa"/>
          </w:tcPr>
          <w:p w14:paraId="0B1EE720" w14:textId="77777777" w:rsidR="00C92F5B" w:rsidRDefault="00000000">
            <w:r>
              <w:t>23727739.71</w:t>
            </w:r>
          </w:p>
        </w:tc>
        <w:tc>
          <w:tcPr>
            <w:tcW w:w="2160" w:type="dxa"/>
          </w:tcPr>
          <w:p w14:paraId="3B95738B" w14:textId="77777777" w:rsidR="00C92F5B" w:rsidRDefault="00000000">
            <w:r>
              <w:t>7324546.22</w:t>
            </w:r>
          </w:p>
        </w:tc>
      </w:tr>
      <w:tr w:rsidR="00C92F5B" w14:paraId="52A46873" w14:textId="77777777">
        <w:tc>
          <w:tcPr>
            <w:tcW w:w="2160" w:type="dxa"/>
          </w:tcPr>
          <w:p w14:paraId="5F882B83" w14:textId="77777777" w:rsidR="00C92F5B" w:rsidRDefault="00000000">
            <w:r>
              <w:t>2022.0</w:t>
            </w:r>
          </w:p>
        </w:tc>
        <w:tc>
          <w:tcPr>
            <w:tcW w:w="2160" w:type="dxa"/>
          </w:tcPr>
          <w:p w14:paraId="05FA17BC" w14:textId="77777777" w:rsidR="00C92F5B" w:rsidRDefault="00000000">
            <w:r>
              <w:t>18443308.66</w:t>
            </w:r>
          </w:p>
        </w:tc>
        <w:tc>
          <w:tcPr>
            <w:tcW w:w="2160" w:type="dxa"/>
          </w:tcPr>
          <w:p w14:paraId="666D4449" w14:textId="77777777" w:rsidR="00C92F5B" w:rsidRDefault="00000000">
            <w:r>
              <w:t>28016477.51</w:t>
            </w:r>
          </w:p>
        </w:tc>
        <w:tc>
          <w:tcPr>
            <w:tcW w:w="2160" w:type="dxa"/>
          </w:tcPr>
          <w:p w14:paraId="08E19F2E" w14:textId="77777777" w:rsidR="00C92F5B" w:rsidRDefault="00000000">
            <w:r>
              <w:t>9573168.85</w:t>
            </w:r>
          </w:p>
        </w:tc>
      </w:tr>
      <w:tr w:rsidR="00C92F5B" w14:paraId="4BCFE2E2" w14:textId="77777777">
        <w:tc>
          <w:tcPr>
            <w:tcW w:w="2160" w:type="dxa"/>
          </w:tcPr>
          <w:p w14:paraId="0847DB39" w14:textId="77777777" w:rsidR="00C92F5B" w:rsidRDefault="00000000">
            <w:r>
              <w:t>2023.0</w:t>
            </w:r>
          </w:p>
        </w:tc>
        <w:tc>
          <w:tcPr>
            <w:tcW w:w="2160" w:type="dxa"/>
          </w:tcPr>
          <w:p w14:paraId="47B1CC35" w14:textId="77777777" w:rsidR="00C92F5B" w:rsidRDefault="00000000">
            <w:r>
              <w:t>15315673.82</w:t>
            </w:r>
          </w:p>
        </w:tc>
        <w:tc>
          <w:tcPr>
            <w:tcW w:w="2160" w:type="dxa"/>
          </w:tcPr>
          <w:p w14:paraId="0AF3F76E" w14:textId="77777777" w:rsidR="00C92F5B" w:rsidRDefault="00000000">
            <w:r>
              <w:t>23567752.07</w:t>
            </w:r>
          </w:p>
        </w:tc>
        <w:tc>
          <w:tcPr>
            <w:tcW w:w="2160" w:type="dxa"/>
          </w:tcPr>
          <w:p w14:paraId="4C67F932" w14:textId="77777777" w:rsidR="00C92F5B" w:rsidRDefault="00000000">
            <w:r>
              <w:t>8252078.25</w:t>
            </w:r>
          </w:p>
        </w:tc>
      </w:tr>
      <w:tr w:rsidR="00C92F5B" w14:paraId="555507DF" w14:textId="77777777">
        <w:tc>
          <w:tcPr>
            <w:tcW w:w="2160" w:type="dxa"/>
          </w:tcPr>
          <w:p w14:paraId="013FCB47" w14:textId="77777777" w:rsidR="00C92F5B" w:rsidRDefault="00000000">
            <w:r>
              <w:t>2024.0</w:t>
            </w:r>
          </w:p>
        </w:tc>
        <w:tc>
          <w:tcPr>
            <w:tcW w:w="2160" w:type="dxa"/>
          </w:tcPr>
          <w:p w14:paraId="076607BD" w14:textId="77777777" w:rsidR="00C92F5B" w:rsidRDefault="00000000">
            <w:r>
              <w:t>17564603.89</w:t>
            </w:r>
          </w:p>
        </w:tc>
        <w:tc>
          <w:tcPr>
            <w:tcW w:w="2160" w:type="dxa"/>
          </w:tcPr>
          <w:p w14:paraId="70437FD3" w14:textId="77777777" w:rsidR="00C92F5B" w:rsidRDefault="00000000">
            <w:r>
              <w:t>26119472.33</w:t>
            </w:r>
          </w:p>
        </w:tc>
        <w:tc>
          <w:tcPr>
            <w:tcW w:w="2160" w:type="dxa"/>
          </w:tcPr>
          <w:p w14:paraId="688BC6C3" w14:textId="77777777" w:rsidR="00C92F5B" w:rsidRDefault="00000000">
            <w:r>
              <w:t>8554868.44</w:t>
            </w:r>
          </w:p>
        </w:tc>
      </w:tr>
    </w:tbl>
    <w:p w14:paraId="3A1BD878" w14:textId="77777777" w:rsidR="00C92F5B" w:rsidRDefault="00000000">
      <w:r>
        <w:t>These values are derived from the most recent actuarial reporting cycle. If updated projections are generated via a Vanna AI query, both the numerical values above and the table contents may change accordingly.</w:t>
      </w:r>
    </w:p>
    <w:p w14:paraId="0CA67071" w14:textId="77777777" w:rsidR="00DE5525" w:rsidRDefault="00DE5525"/>
    <w:p w14:paraId="46D1B9E5" w14:textId="77777777" w:rsidR="00DE5525" w:rsidRPr="00DE5525" w:rsidRDefault="00DE5525" w:rsidP="00DE5525">
      <w:pPr>
        <w:rPr>
          <w:b/>
          <w:bCs/>
          <w:lang w:val="en-IN"/>
        </w:rPr>
      </w:pPr>
      <w:r w:rsidRPr="00DE5525">
        <w:rPr>
          <w:b/>
          <w:bCs/>
          <w:lang w:val="en-IN"/>
        </w:rPr>
        <w:t>Actuarial Cost Method (or Funding Method)</w:t>
      </w:r>
    </w:p>
    <w:p w14:paraId="76D55F6E" w14:textId="77777777" w:rsidR="00DE5525" w:rsidRPr="00DE5525" w:rsidRDefault="00DE5525" w:rsidP="00DE5525">
      <w:pPr>
        <w:rPr>
          <w:lang w:val="en-IN"/>
        </w:rPr>
      </w:pPr>
      <w:r w:rsidRPr="00DE5525">
        <w:rPr>
          <w:lang w:val="en-IN"/>
        </w:rPr>
        <w:t>A procedure for allocating the Actuarial Present Value of all past and future pension plan benefits to the Normal Cost and the Actuarial Accrued Liability.</w:t>
      </w:r>
    </w:p>
    <w:p w14:paraId="72BAE59C" w14:textId="77777777" w:rsidR="00DE5525" w:rsidRPr="00DE5525" w:rsidRDefault="00DE5525" w:rsidP="00DE5525">
      <w:pPr>
        <w:rPr>
          <w:b/>
          <w:bCs/>
          <w:lang w:val="en-IN"/>
        </w:rPr>
      </w:pPr>
      <w:r w:rsidRPr="00DE5525">
        <w:rPr>
          <w:b/>
          <w:bCs/>
          <w:lang w:val="en-IN"/>
        </w:rPr>
        <w:t>Actuarial Gain or Loss (or Experience Gain or Loss)</w:t>
      </w:r>
    </w:p>
    <w:p w14:paraId="07078C2F" w14:textId="77777777" w:rsidR="00DE5525" w:rsidRPr="00DE5525" w:rsidRDefault="00DE5525" w:rsidP="00DE5525">
      <w:pPr>
        <w:rPr>
          <w:lang w:val="en-IN"/>
        </w:rPr>
      </w:pPr>
      <w:r w:rsidRPr="00DE5525">
        <w:rPr>
          <w:lang w:val="en-IN"/>
        </w:rPr>
        <w:lastRenderedPageBreak/>
        <w:t>A measure of the difference between actual experience and that expected based upon the set of Actuarial Assumptions, during the period between two Actuarial Valuation dates.</w:t>
      </w:r>
    </w:p>
    <w:p w14:paraId="479999F3" w14:textId="77777777" w:rsidR="00DE5525" w:rsidRPr="00DE5525" w:rsidRDefault="00DE5525" w:rsidP="00DE5525">
      <w:pPr>
        <w:rPr>
          <w:lang w:val="en-IN"/>
        </w:rPr>
      </w:pPr>
      <w:r w:rsidRPr="00DE5525">
        <w:rPr>
          <w:lang w:val="en-IN"/>
        </w:rPr>
        <w:t>Note: The effect on the Accrued Liability and/or the Normal Cost resulting from changes in the Actuarial Assumptions, the Actuarial Cost Method or pension plan provisions would be described as such, not as an Actuarial Gain (Loss).</w:t>
      </w:r>
    </w:p>
    <w:p w14:paraId="1E4D24B0" w14:textId="77777777" w:rsidR="00DE5525" w:rsidRPr="00DE5525" w:rsidRDefault="00DE5525" w:rsidP="00DE5525">
      <w:pPr>
        <w:rPr>
          <w:b/>
          <w:bCs/>
          <w:lang w:val="en-IN"/>
        </w:rPr>
      </w:pPr>
      <w:r w:rsidRPr="00DE5525">
        <w:rPr>
          <w:b/>
          <w:bCs/>
          <w:lang w:val="en-IN"/>
        </w:rPr>
        <w:t>Amortization Payment</w:t>
      </w:r>
    </w:p>
    <w:p w14:paraId="108537FA" w14:textId="77777777" w:rsidR="00DE5525" w:rsidRPr="00DE5525" w:rsidRDefault="00DE5525" w:rsidP="00DE5525">
      <w:pPr>
        <w:rPr>
          <w:lang w:val="en-IN"/>
        </w:rPr>
      </w:pPr>
      <w:r w:rsidRPr="00DE5525">
        <w:rPr>
          <w:lang w:val="en-IN"/>
        </w:rPr>
        <w:t>That portion of the pension plan appropriation which represents payments made to pay interest on and the reduction of the Unfunded Accrued Liability.</w:t>
      </w:r>
    </w:p>
    <w:p w14:paraId="61C12299" w14:textId="77777777" w:rsidR="00DE5525" w:rsidRPr="00DE5525" w:rsidRDefault="00DE5525" w:rsidP="00DE5525">
      <w:pPr>
        <w:rPr>
          <w:b/>
          <w:bCs/>
          <w:lang w:val="en-IN"/>
        </w:rPr>
      </w:pPr>
      <w:r w:rsidRPr="00DE5525">
        <w:rPr>
          <w:b/>
          <w:bCs/>
          <w:lang w:val="en-IN"/>
        </w:rPr>
        <w:t>Annual Statement</w:t>
      </w:r>
    </w:p>
    <w:p w14:paraId="49592AF0" w14:textId="77777777" w:rsidR="00DE5525" w:rsidRPr="00DE5525" w:rsidRDefault="00DE5525" w:rsidP="00DE5525">
      <w:pPr>
        <w:rPr>
          <w:lang w:val="en-IN"/>
        </w:rPr>
      </w:pPr>
      <w:r w:rsidRPr="00DE5525">
        <w:rPr>
          <w:lang w:val="en-IN"/>
        </w:rPr>
        <w:t>The statement submitted to PERAC each year that describes the asset holdings and Fund balances as of December 3l and the transactions during the calendar year that affected the financial condition of the retirement system.</w:t>
      </w:r>
    </w:p>
    <w:p w14:paraId="7CD10D7A" w14:textId="77777777" w:rsidR="00DE5525" w:rsidRPr="00DE5525" w:rsidRDefault="00DE5525" w:rsidP="00DE5525">
      <w:pPr>
        <w:rPr>
          <w:b/>
          <w:bCs/>
          <w:lang w:val="en-IN"/>
        </w:rPr>
      </w:pPr>
      <w:r w:rsidRPr="00DE5525">
        <w:rPr>
          <w:b/>
          <w:bCs/>
          <w:lang w:val="en-IN"/>
        </w:rPr>
        <w:t>Annuity Reserve Fund</w:t>
      </w:r>
    </w:p>
    <w:p w14:paraId="7AFF0EC8" w14:textId="77777777" w:rsidR="00DE5525" w:rsidRPr="00DE5525" w:rsidRDefault="00DE5525" w:rsidP="00DE5525">
      <w:pPr>
        <w:rPr>
          <w:lang w:val="en-IN"/>
        </w:rPr>
      </w:pPr>
      <w:r w:rsidRPr="00DE5525">
        <w:rPr>
          <w:lang w:val="en-IN"/>
        </w:rPr>
        <w:t>The fund into which total accumulated deductions, including interest, is transferred at the time a member retires, and from which annuity payments are made.</w:t>
      </w:r>
    </w:p>
    <w:p w14:paraId="036E7BB2" w14:textId="77777777" w:rsidR="00DE5525" w:rsidRPr="00DE5525" w:rsidRDefault="00DE5525" w:rsidP="00DE5525">
      <w:pPr>
        <w:rPr>
          <w:b/>
          <w:bCs/>
          <w:lang w:val="en-IN"/>
        </w:rPr>
      </w:pPr>
      <w:r w:rsidRPr="00DE5525">
        <w:rPr>
          <w:b/>
          <w:bCs/>
          <w:lang w:val="en-IN"/>
        </w:rPr>
        <w:t>Expense Fund</w:t>
      </w:r>
    </w:p>
    <w:p w14:paraId="408C040D" w14:textId="77777777" w:rsidR="00DE5525" w:rsidRPr="00DE5525" w:rsidRDefault="00DE5525" w:rsidP="00DE5525">
      <w:pPr>
        <w:rPr>
          <w:lang w:val="en-IN"/>
        </w:rPr>
      </w:pPr>
      <w:r w:rsidRPr="00DE5525">
        <w:rPr>
          <w:lang w:val="en-IN"/>
        </w:rPr>
        <w:t>The fund into which the appropriation for administrative expenses is paid and from which all such expenses are paid.</w:t>
      </w:r>
    </w:p>
    <w:p w14:paraId="62B77AD0" w14:textId="77777777" w:rsidR="00DE5525" w:rsidRPr="00DE5525" w:rsidRDefault="00DE5525" w:rsidP="00DE5525">
      <w:pPr>
        <w:rPr>
          <w:b/>
          <w:bCs/>
          <w:lang w:val="en-IN"/>
        </w:rPr>
      </w:pPr>
      <w:r w:rsidRPr="00DE5525">
        <w:rPr>
          <w:b/>
          <w:bCs/>
          <w:lang w:val="en-IN"/>
        </w:rPr>
        <w:t>Funding Schedule</w:t>
      </w:r>
    </w:p>
    <w:p w14:paraId="33EF7333" w14:textId="77777777" w:rsidR="00DE5525" w:rsidRPr="00DE5525" w:rsidRDefault="00DE5525" w:rsidP="00DE5525">
      <w:pPr>
        <w:rPr>
          <w:lang w:val="en-IN"/>
        </w:rPr>
      </w:pPr>
      <w:r w:rsidRPr="00DE5525">
        <w:rPr>
          <w:lang w:val="en-IN"/>
        </w:rPr>
        <w:t>The schedule based upon the most recently approved actuarial valuation which sets forth the amount which would be appropriated to the pension system.</w:t>
      </w:r>
    </w:p>
    <w:p w14:paraId="04234C1D" w14:textId="77777777" w:rsidR="00DE5525" w:rsidRPr="00DE5525" w:rsidRDefault="00DE5525" w:rsidP="00DE5525">
      <w:pPr>
        <w:rPr>
          <w:b/>
          <w:bCs/>
          <w:lang w:val="en-IN"/>
        </w:rPr>
      </w:pPr>
      <w:r w:rsidRPr="00DE5525">
        <w:rPr>
          <w:b/>
          <w:bCs/>
          <w:lang w:val="en-IN"/>
        </w:rPr>
        <w:t>GASB</w:t>
      </w:r>
    </w:p>
    <w:p w14:paraId="592BAD2E" w14:textId="77777777" w:rsidR="00DE5525" w:rsidRPr="00DE5525" w:rsidRDefault="00DE5525" w:rsidP="00DE5525">
      <w:pPr>
        <w:rPr>
          <w:lang w:val="en-IN"/>
        </w:rPr>
      </w:pPr>
      <w:r w:rsidRPr="00DE5525">
        <w:rPr>
          <w:lang w:val="en-IN"/>
        </w:rPr>
        <w:t>Governmental Accounting Standards Board  </w:t>
      </w:r>
    </w:p>
    <w:p w14:paraId="3923E42A" w14:textId="77777777" w:rsidR="00DE5525" w:rsidRDefault="00DE5525"/>
    <w:p w14:paraId="47FF8BBD" w14:textId="77777777" w:rsidR="00F8573E" w:rsidRPr="00F8573E" w:rsidRDefault="00F8573E" w:rsidP="00F8573E">
      <w:pPr>
        <w:rPr>
          <w:b/>
          <w:bCs/>
        </w:rPr>
      </w:pPr>
      <w:r w:rsidRPr="00F8573E">
        <w:rPr>
          <w:b/>
          <w:bCs/>
        </w:rPr>
        <w:t>Reserve Profile Analytics</w:t>
      </w:r>
    </w:p>
    <w:p w14:paraId="31A09E03" w14:textId="77777777" w:rsidR="00F8573E" w:rsidRPr="00F8573E" w:rsidRDefault="00F8573E" w:rsidP="00F8573E">
      <w:r w:rsidRPr="00F8573E">
        <w:t>This section compares different Reserve Profiles, such as Personal and Commercial lines, by their average incurred and ultimate losses.</w:t>
      </w:r>
    </w:p>
    <w:p w14:paraId="79DAB673" w14:textId="77777777" w:rsidR="00F8573E" w:rsidRPr="00F8573E" w:rsidRDefault="00F8573E" w:rsidP="00F8573E">
      <w:r w:rsidRPr="00F8573E">
        <w:t xml:space="preserve">Actuarial metrics such as </w:t>
      </w:r>
      <w:proofErr w:type="spellStart"/>
      <w:r w:rsidRPr="00F8573E">
        <w:t>AvE</w:t>
      </w:r>
      <w:proofErr w:type="spellEnd"/>
      <w:r w:rsidRPr="00F8573E">
        <w:t xml:space="preserve"> (Actual vs Expected) are often used to validate the adequacy of reserves. While </w:t>
      </w:r>
      <w:proofErr w:type="spellStart"/>
      <w:r w:rsidRPr="00F8573E">
        <w:t>AvE</w:t>
      </w:r>
      <w:proofErr w:type="spellEnd"/>
      <w:r w:rsidRPr="00F8573E">
        <w:t xml:space="preserve"> is not explicitly calculated here, trends in IBNR can indicate over- or under-reserving.</w:t>
      </w:r>
    </w:p>
    <w:p w14:paraId="5696400E" w14:textId="77777777" w:rsidR="00F8573E" w:rsidRPr="00F8573E" w:rsidRDefault="00F8573E" w:rsidP="00F8573E">
      <w:r w:rsidRPr="00F8573E">
        <w:t>The profile with the highest average IBNR is Commercial with an average of 28,594.16.</w:t>
      </w:r>
    </w:p>
    <w:p w14:paraId="5D2430AD" w14:textId="77777777" w:rsidR="00F8573E" w:rsidRPr="00F8573E" w:rsidRDefault="00F8573E" w:rsidP="00F8573E">
      <w:pPr>
        <w:rPr>
          <w:b/>
          <w:bCs/>
        </w:rPr>
      </w:pPr>
      <w:r w:rsidRPr="00F8573E">
        <w:rPr>
          <w:b/>
          <w:bCs/>
        </w:rPr>
        <w:lastRenderedPageBreak/>
        <w:t>Average Losses and IBNR by Reserve Profile</w:t>
      </w:r>
    </w:p>
    <w:tbl>
      <w:tblPr>
        <w:tblStyle w:val="TableGrid"/>
        <w:tblW w:w="0" w:type="auto"/>
        <w:tblLook w:val="04A0" w:firstRow="1" w:lastRow="0" w:firstColumn="1" w:lastColumn="0" w:noHBand="0" w:noVBand="1"/>
      </w:tblPr>
      <w:tblGrid>
        <w:gridCol w:w="2160"/>
        <w:gridCol w:w="2160"/>
        <w:gridCol w:w="2160"/>
        <w:gridCol w:w="2160"/>
      </w:tblGrid>
      <w:tr w:rsidR="00F8573E" w:rsidRPr="00F8573E" w14:paraId="7B5F4F38" w14:textId="77777777" w:rsidTr="00F8573E">
        <w:tc>
          <w:tcPr>
            <w:tcW w:w="2160" w:type="dxa"/>
            <w:tcBorders>
              <w:top w:val="single" w:sz="4" w:space="0" w:color="auto"/>
              <w:left w:val="single" w:sz="4" w:space="0" w:color="auto"/>
              <w:bottom w:val="single" w:sz="4" w:space="0" w:color="auto"/>
              <w:right w:val="single" w:sz="4" w:space="0" w:color="auto"/>
            </w:tcBorders>
            <w:hideMark/>
          </w:tcPr>
          <w:p w14:paraId="506C43A6" w14:textId="77777777" w:rsidR="00F8573E" w:rsidRPr="00F8573E" w:rsidRDefault="00F8573E" w:rsidP="00F8573E">
            <w:pPr>
              <w:spacing w:after="200" w:line="276" w:lineRule="auto"/>
            </w:pPr>
            <w:proofErr w:type="spellStart"/>
            <w:r w:rsidRPr="00F8573E">
              <w:t>Reserve_Profile</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646C193C" w14:textId="77777777" w:rsidR="00F8573E" w:rsidRPr="00F8573E" w:rsidRDefault="00F8573E" w:rsidP="00F8573E">
            <w:pPr>
              <w:spacing w:after="200" w:line="276" w:lineRule="auto"/>
            </w:pPr>
            <w:proofErr w:type="spellStart"/>
            <w:r w:rsidRPr="00F8573E">
              <w:t>AvgIncurredLoss</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2210FC26" w14:textId="77777777" w:rsidR="00F8573E" w:rsidRPr="00F8573E" w:rsidRDefault="00F8573E" w:rsidP="00F8573E">
            <w:pPr>
              <w:spacing w:after="200" w:line="276" w:lineRule="auto"/>
            </w:pPr>
            <w:proofErr w:type="spellStart"/>
            <w:r w:rsidRPr="00F8573E">
              <w:t>AvgUltimateLoss</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00A6001F" w14:textId="77777777" w:rsidR="00F8573E" w:rsidRPr="00F8573E" w:rsidRDefault="00F8573E" w:rsidP="00F8573E">
            <w:pPr>
              <w:spacing w:after="200" w:line="276" w:lineRule="auto"/>
            </w:pPr>
            <w:proofErr w:type="spellStart"/>
            <w:r w:rsidRPr="00F8573E">
              <w:t>AvgIBNR</w:t>
            </w:r>
            <w:proofErr w:type="spellEnd"/>
          </w:p>
        </w:tc>
      </w:tr>
      <w:tr w:rsidR="00F8573E" w:rsidRPr="00F8573E" w14:paraId="7BBB4649" w14:textId="77777777" w:rsidTr="00F8573E">
        <w:tc>
          <w:tcPr>
            <w:tcW w:w="2160" w:type="dxa"/>
            <w:tcBorders>
              <w:top w:val="single" w:sz="4" w:space="0" w:color="auto"/>
              <w:left w:val="single" w:sz="4" w:space="0" w:color="auto"/>
              <w:bottom w:val="single" w:sz="4" w:space="0" w:color="auto"/>
              <w:right w:val="single" w:sz="4" w:space="0" w:color="auto"/>
            </w:tcBorders>
            <w:hideMark/>
          </w:tcPr>
          <w:p w14:paraId="126F0CC3" w14:textId="77777777" w:rsidR="00F8573E" w:rsidRPr="00F8573E" w:rsidRDefault="00F8573E" w:rsidP="00F8573E">
            <w:pPr>
              <w:spacing w:after="200" w:line="276" w:lineRule="auto"/>
            </w:pPr>
            <w:r w:rsidRPr="00F8573E">
              <w:t>Auto Liability</w:t>
            </w:r>
          </w:p>
        </w:tc>
        <w:tc>
          <w:tcPr>
            <w:tcW w:w="2160" w:type="dxa"/>
            <w:tcBorders>
              <w:top w:val="single" w:sz="4" w:space="0" w:color="auto"/>
              <w:left w:val="single" w:sz="4" w:space="0" w:color="auto"/>
              <w:bottom w:val="single" w:sz="4" w:space="0" w:color="auto"/>
              <w:right w:val="single" w:sz="4" w:space="0" w:color="auto"/>
            </w:tcBorders>
            <w:hideMark/>
          </w:tcPr>
          <w:p w14:paraId="494945C5" w14:textId="77777777" w:rsidR="00F8573E" w:rsidRPr="00F8573E" w:rsidRDefault="00F8573E" w:rsidP="00F8573E">
            <w:pPr>
              <w:spacing w:after="200" w:line="276" w:lineRule="auto"/>
            </w:pPr>
            <w:r w:rsidRPr="00F8573E">
              <w:t>50296.93</w:t>
            </w:r>
          </w:p>
        </w:tc>
        <w:tc>
          <w:tcPr>
            <w:tcW w:w="2160" w:type="dxa"/>
            <w:tcBorders>
              <w:top w:val="single" w:sz="4" w:space="0" w:color="auto"/>
              <w:left w:val="single" w:sz="4" w:space="0" w:color="auto"/>
              <w:bottom w:val="single" w:sz="4" w:space="0" w:color="auto"/>
              <w:right w:val="single" w:sz="4" w:space="0" w:color="auto"/>
            </w:tcBorders>
            <w:hideMark/>
          </w:tcPr>
          <w:p w14:paraId="1B06617F" w14:textId="77777777" w:rsidR="00F8573E" w:rsidRPr="00F8573E" w:rsidRDefault="00F8573E" w:rsidP="00F8573E">
            <w:pPr>
              <w:spacing w:after="200" w:line="276" w:lineRule="auto"/>
            </w:pPr>
            <w:r w:rsidRPr="00F8573E">
              <w:t>72771.73</w:t>
            </w:r>
          </w:p>
        </w:tc>
        <w:tc>
          <w:tcPr>
            <w:tcW w:w="2160" w:type="dxa"/>
            <w:tcBorders>
              <w:top w:val="single" w:sz="4" w:space="0" w:color="auto"/>
              <w:left w:val="single" w:sz="4" w:space="0" w:color="auto"/>
              <w:bottom w:val="single" w:sz="4" w:space="0" w:color="auto"/>
              <w:right w:val="single" w:sz="4" w:space="0" w:color="auto"/>
            </w:tcBorders>
            <w:hideMark/>
          </w:tcPr>
          <w:p w14:paraId="5ED71130" w14:textId="77777777" w:rsidR="00F8573E" w:rsidRPr="00F8573E" w:rsidRDefault="00F8573E" w:rsidP="00F8573E">
            <w:pPr>
              <w:spacing w:after="200" w:line="276" w:lineRule="auto"/>
            </w:pPr>
            <w:r w:rsidRPr="00F8573E">
              <w:t>22474.8</w:t>
            </w:r>
          </w:p>
        </w:tc>
      </w:tr>
      <w:tr w:rsidR="00F8573E" w:rsidRPr="00F8573E" w14:paraId="14446272" w14:textId="77777777" w:rsidTr="00F8573E">
        <w:tc>
          <w:tcPr>
            <w:tcW w:w="2160" w:type="dxa"/>
            <w:tcBorders>
              <w:top w:val="single" w:sz="4" w:space="0" w:color="auto"/>
              <w:left w:val="single" w:sz="4" w:space="0" w:color="auto"/>
              <w:bottom w:val="single" w:sz="4" w:space="0" w:color="auto"/>
              <w:right w:val="single" w:sz="4" w:space="0" w:color="auto"/>
            </w:tcBorders>
            <w:hideMark/>
          </w:tcPr>
          <w:p w14:paraId="5A845548" w14:textId="77777777" w:rsidR="00F8573E" w:rsidRPr="00F8573E" w:rsidRDefault="00F8573E" w:rsidP="00F8573E">
            <w:pPr>
              <w:spacing w:after="200" w:line="276" w:lineRule="auto"/>
            </w:pPr>
            <w:r w:rsidRPr="00F8573E">
              <w:t>Commercial</w:t>
            </w:r>
          </w:p>
        </w:tc>
        <w:tc>
          <w:tcPr>
            <w:tcW w:w="2160" w:type="dxa"/>
            <w:tcBorders>
              <w:top w:val="single" w:sz="4" w:space="0" w:color="auto"/>
              <w:left w:val="single" w:sz="4" w:space="0" w:color="auto"/>
              <w:bottom w:val="single" w:sz="4" w:space="0" w:color="auto"/>
              <w:right w:val="single" w:sz="4" w:space="0" w:color="auto"/>
            </w:tcBorders>
            <w:hideMark/>
          </w:tcPr>
          <w:p w14:paraId="21C88140" w14:textId="77777777" w:rsidR="00F8573E" w:rsidRPr="00F8573E" w:rsidRDefault="00F8573E" w:rsidP="00F8573E">
            <w:pPr>
              <w:spacing w:after="200" w:line="276" w:lineRule="auto"/>
            </w:pPr>
            <w:r w:rsidRPr="00F8573E">
              <w:t>49754.82</w:t>
            </w:r>
          </w:p>
        </w:tc>
        <w:tc>
          <w:tcPr>
            <w:tcW w:w="2160" w:type="dxa"/>
            <w:tcBorders>
              <w:top w:val="single" w:sz="4" w:space="0" w:color="auto"/>
              <w:left w:val="single" w:sz="4" w:space="0" w:color="auto"/>
              <w:bottom w:val="single" w:sz="4" w:space="0" w:color="auto"/>
              <w:right w:val="single" w:sz="4" w:space="0" w:color="auto"/>
            </w:tcBorders>
            <w:hideMark/>
          </w:tcPr>
          <w:p w14:paraId="241342C7" w14:textId="77777777" w:rsidR="00F8573E" w:rsidRPr="00F8573E" w:rsidRDefault="00F8573E" w:rsidP="00F8573E">
            <w:pPr>
              <w:spacing w:after="200" w:line="276" w:lineRule="auto"/>
            </w:pPr>
            <w:r w:rsidRPr="00F8573E">
              <w:t>78348.98</w:t>
            </w:r>
          </w:p>
        </w:tc>
        <w:tc>
          <w:tcPr>
            <w:tcW w:w="2160" w:type="dxa"/>
            <w:tcBorders>
              <w:top w:val="single" w:sz="4" w:space="0" w:color="auto"/>
              <w:left w:val="single" w:sz="4" w:space="0" w:color="auto"/>
              <w:bottom w:val="single" w:sz="4" w:space="0" w:color="auto"/>
              <w:right w:val="single" w:sz="4" w:space="0" w:color="auto"/>
            </w:tcBorders>
            <w:hideMark/>
          </w:tcPr>
          <w:p w14:paraId="11F58D8F" w14:textId="77777777" w:rsidR="00F8573E" w:rsidRPr="00F8573E" w:rsidRDefault="00F8573E" w:rsidP="00F8573E">
            <w:pPr>
              <w:spacing w:after="200" w:line="276" w:lineRule="auto"/>
            </w:pPr>
            <w:r w:rsidRPr="00F8573E">
              <w:t>28594.16</w:t>
            </w:r>
          </w:p>
        </w:tc>
      </w:tr>
      <w:tr w:rsidR="00F8573E" w:rsidRPr="00F8573E" w14:paraId="38DFAEE8" w14:textId="77777777" w:rsidTr="00F8573E">
        <w:tc>
          <w:tcPr>
            <w:tcW w:w="2160" w:type="dxa"/>
            <w:tcBorders>
              <w:top w:val="single" w:sz="4" w:space="0" w:color="auto"/>
              <w:left w:val="single" w:sz="4" w:space="0" w:color="auto"/>
              <w:bottom w:val="single" w:sz="4" w:space="0" w:color="auto"/>
              <w:right w:val="single" w:sz="4" w:space="0" w:color="auto"/>
            </w:tcBorders>
            <w:hideMark/>
          </w:tcPr>
          <w:p w14:paraId="1E816B6F" w14:textId="77777777" w:rsidR="00F8573E" w:rsidRPr="00F8573E" w:rsidRDefault="00F8573E" w:rsidP="00F8573E">
            <w:pPr>
              <w:spacing w:after="200" w:line="276" w:lineRule="auto"/>
            </w:pPr>
            <w:r w:rsidRPr="00F8573E">
              <w:t>Homeowners</w:t>
            </w:r>
          </w:p>
        </w:tc>
        <w:tc>
          <w:tcPr>
            <w:tcW w:w="2160" w:type="dxa"/>
            <w:tcBorders>
              <w:top w:val="single" w:sz="4" w:space="0" w:color="auto"/>
              <w:left w:val="single" w:sz="4" w:space="0" w:color="auto"/>
              <w:bottom w:val="single" w:sz="4" w:space="0" w:color="auto"/>
              <w:right w:val="single" w:sz="4" w:space="0" w:color="auto"/>
            </w:tcBorders>
            <w:hideMark/>
          </w:tcPr>
          <w:p w14:paraId="660347C1" w14:textId="77777777" w:rsidR="00F8573E" w:rsidRPr="00F8573E" w:rsidRDefault="00F8573E" w:rsidP="00F8573E">
            <w:pPr>
              <w:spacing w:after="200" w:line="276" w:lineRule="auto"/>
            </w:pPr>
            <w:r w:rsidRPr="00F8573E">
              <w:t>49178.7</w:t>
            </w:r>
          </w:p>
        </w:tc>
        <w:tc>
          <w:tcPr>
            <w:tcW w:w="2160" w:type="dxa"/>
            <w:tcBorders>
              <w:top w:val="single" w:sz="4" w:space="0" w:color="auto"/>
              <w:left w:val="single" w:sz="4" w:space="0" w:color="auto"/>
              <w:bottom w:val="single" w:sz="4" w:space="0" w:color="auto"/>
              <w:right w:val="single" w:sz="4" w:space="0" w:color="auto"/>
            </w:tcBorders>
            <w:hideMark/>
          </w:tcPr>
          <w:p w14:paraId="26E4AD6D" w14:textId="77777777" w:rsidR="00F8573E" w:rsidRPr="00F8573E" w:rsidRDefault="00F8573E" w:rsidP="00F8573E">
            <w:pPr>
              <w:spacing w:after="200" w:line="276" w:lineRule="auto"/>
            </w:pPr>
            <w:r w:rsidRPr="00F8573E">
              <w:t>76323.36</w:t>
            </w:r>
          </w:p>
        </w:tc>
        <w:tc>
          <w:tcPr>
            <w:tcW w:w="2160" w:type="dxa"/>
            <w:tcBorders>
              <w:top w:val="single" w:sz="4" w:space="0" w:color="auto"/>
              <w:left w:val="single" w:sz="4" w:space="0" w:color="auto"/>
              <w:bottom w:val="single" w:sz="4" w:space="0" w:color="auto"/>
              <w:right w:val="single" w:sz="4" w:space="0" w:color="auto"/>
            </w:tcBorders>
            <w:hideMark/>
          </w:tcPr>
          <w:p w14:paraId="2DDE012C" w14:textId="77777777" w:rsidR="00F8573E" w:rsidRPr="00F8573E" w:rsidRDefault="00F8573E" w:rsidP="00F8573E">
            <w:pPr>
              <w:spacing w:after="200" w:line="276" w:lineRule="auto"/>
            </w:pPr>
            <w:r w:rsidRPr="00F8573E">
              <w:t>27144.66</w:t>
            </w:r>
          </w:p>
        </w:tc>
      </w:tr>
      <w:tr w:rsidR="00F8573E" w:rsidRPr="00F8573E" w14:paraId="7AF67617" w14:textId="77777777" w:rsidTr="00F8573E">
        <w:tc>
          <w:tcPr>
            <w:tcW w:w="2160" w:type="dxa"/>
            <w:tcBorders>
              <w:top w:val="single" w:sz="4" w:space="0" w:color="auto"/>
              <w:left w:val="single" w:sz="4" w:space="0" w:color="auto"/>
              <w:bottom w:val="single" w:sz="4" w:space="0" w:color="auto"/>
              <w:right w:val="single" w:sz="4" w:space="0" w:color="auto"/>
            </w:tcBorders>
            <w:hideMark/>
          </w:tcPr>
          <w:p w14:paraId="7845BD6A" w14:textId="77777777" w:rsidR="00F8573E" w:rsidRPr="00F8573E" w:rsidRDefault="00F8573E" w:rsidP="00F8573E">
            <w:pPr>
              <w:spacing w:after="200" w:line="276" w:lineRule="auto"/>
            </w:pPr>
            <w:r w:rsidRPr="00F8573E">
              <w:t>Workers Comp</w:t>
            </w:r>
          </w:p>
        </w:tc>
        <w:tc>
          <w:tcPr>
            <w:tcW w:w="2160" w:type="dxa"/>
            <w:tcBorders>
              <w:top w:val="single" w:sz="4" w:space="0" w:color="auto"/>
              <w:left w:val="single" w:sz="4" w:space="0" w:color="auto"/>
              <w:bottom w:val="single" w:sz="4" w:space="0" w:color="auto"/>
              <w:right w:val="single" w:sz="4" w:space="0" w:color="auto"/>
            </w:tcBorders>
            <w:hideMark/>
          </w:tcPr>
          <w:p w14:paraId="2680821F" w14:textId="77777777" w:rsidR="00F8573E" w:rsidRPr="00F8573E" w:rsidRDefault="00F8573E" w:rsidP="00F8573E">
            <w:pPr>
              <w:spacing w:after="200" w:line="276" w:lineRule="auto"/>
            </w:pPr>
            <w:r w:rsidRPr="00F8573E">
              <w:t>49489.94</w:t>
            </w:r>
          </w:p>
        </w:tc>
        <w:tc>
          <w:tcPr>
            <w:tcW w:w="2160" w:type="dxa"/>
            <w:tcBorders>
              <w:top w:val="single" w:sz="4" w:space="0" w:color="auto"/>
              <w:left w:val="single" w:sz="4" w:space="0" w:color="auto"/>
              <w:bottom w:val="single" w:sz="4" w:space="0" w:color="auto"/>
              <w:right w:val="single" w:sz="4" w:space="0" w:color="auto"/>
            </w:tcBorders>
            <w:hideMark/>
          </w:tcPr>
          <w:p w14:paraId="2B0CA76B" w14:textId="77777777" w:rsidR="00F8573E" w:rsidRPr="00F8573E" w:rsidRDefault="00F8573E" w:rsidP="00F8573E">
            <w:pPr>
              <w:spacing w:after="200" w:line="276" w:lineRule="auto"/>
            </w:pPr>
            <w:r w:rsidRPr="00F8573E">
              <w:t>75220.63</w:t>
            </w:r>
          </w:p>
        </w:tc>
        <w:tc>
          <w:tcPr>
            <w:tcW w:w="2160" w:type="dxa"/>
            <w:tcBorders>
              <w:top w:val="single" w:sz="4" w:space="0" w:color="auto"/>
              <w:left w:val="single" w:sz="4" w:space="0" w:color="auto"/>
              <w:bottom w:val="single" w:sz="4" w:space="0" w:color="auto"/>
              <w:right w:val="single" w:sz="4" w:space="0" w:color="auto"/>
            </w:tcBorders>
            <w:hideMark/>
          </w:tcPr>
          <w:p w14:paraId="1F7F8AA4" w14:textId="77777777" w:rsidR="00F8573E" w:rsidRPr="00F8573E" w:rsidRDefault="00F8573E" w:rsidP="00F8573E">
            <w:pPr>
              <w:spacing w:after="200" w:line="276" w:lineRule="auto"/>
            </w:pPr>
            <w:r w:rsidRPr="00F8573E">
              <w:t>25730.69</w:t>
            </w:r>
          </w:p>
        </w:tc>
      </w:tr>
    </w:tbl>
    <w:p w14:paraId="5C1D3941" w14:textId="77777777" w:rsidR="00F8573E" w:rsidRPr="00F8573E" w:rsidRDefault="00F8573E" w:rsidP="00F8573E">
      <w:r w:rsidRPr="00F8573E">
        <w:t>Actuarial models updated through tools like Vanna may revise these averages based on new claim development data or revised assumptions.</w:t>
      </w:r>
    </w:p>
    <w:p w14:paraId="6228F74D" w14:textId="77777777" w:rsidR="00F8573E" w:rsidRDefault="00F8573E"/>
    <w:sectPr w:rsidR="00F857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0506117">
    <w:abstractNumId w:val="8"/>
  </w:num>
  <w:num w:numId="2" w16cid:durableId="1630013477">
    <w:abstractNumId w:val="6"/>
  </w:num>
  <w:num w:numId="3" w16cid:durableId="1954945902">
    <w:abstractNumId w:val="5"/>
  </w:num>
  <w:num w:numId="4" w16cid:durableId="2123068897">
    <w:abstractNumId w:val="4"/>
  </w:num>
  <w:num w:numId="5" w16cid:durableId="1080567104">
    <w:abstractNumId w:val="7"/>
  </w:num>
  <w:num w:numId="6" w16cid:durableId="466821788">
    <w:abstractNumId w:val="3"/>
  </w:num>
  <w:num w:numId="7" w16cid:durableId="50613922">
    <w:abstractNumId w:val="2"/>
  </w:num>
  <w:num w:numId="8" w16cid:durableId="727999995">
    <w:abstractNumId w:val="1"/>
  </w:num>
  <w:num w:numId="9" w16cid:durableId="1440369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A2B07"/>
    <w:rsid w:val="00AA1D8D"/>
    <w:rsid w:val="00B47730"/>
    <w:rsid w:val="00C92F5B"/>
    <w:rsid w:val="00CB0664"/>
    <w:rsid w:val="00DE5525"/>
    <w:rsid w:val="00F5211B"/>
    <w:rsid w:val="00F857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10A22D"/>
  <w14:defaultImageDpi w14:val="300"/>
  <w15:docId w15:val="{A86B151D-9075-41D8-8BB9-2BB22125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2421">
      <w:bodyDiv w:val="1"/>
      <w:marLeft w:val="0"/>
      <w:marRight w:val="0"/>
      <w:marTop w:val="0"/>
      <w:marBottom w:val="0"/>
      <w:divBdr>
        <w:top w:val="none" w:sz="0" w:space="0" w:color="auto"/>
        <w:left w:val="none" w:sz="0" w:space="0" w:color="auto"/>
        <w:bottom w:val="none" w:sz="0" w:space="0" w:color="auto"/>
        <w:right w:val="none" w:sz="0" w:space="0" w:color="auto"/>
      </w:divBdr>
    </w:div>
    <w:div w:id="71972933">
      <w:bodyDiv w:val="1"/>
      <w:marLeft w:val="0"/>
      <w:marRight w:val="0"/>
      <w:marTop w:val="0"/>
      <w:marBottom w:val="0"/>
      <w:divBdr>
        <w:top w:val="none" w:sz="0" w:space="0" w:color="auto"/>
        <w:left w:val="none" w:sz="0" w:space="0" w:color="auto"/>
        <w:bottom w:val="none" w:sz="0" w:space="0" w:color="auto"/>
        <w:right w:val="none" w:sz="0" w:space="0" w:color="auto"/>
      </w:divBdr>
    </w:div>
    <w:div w:id="439185408">
      <w:bodyDiv w:val="1"/>
      <w:marLeft w:val="0"/>
      <w:marRight w:val="0"/>
      <w:marTop w:val="0"/>
      <w:marBottom w:val="0"/>
      <w:divBdr>
        <w:top w:val="none" w:sz="0" w:space="0" w:color="auto"/>
        <w:left w:val="none" w:sz="0" w:space="0" w:color="auto"/>
        <w:bottom w:val="none" w:sz="0" w:space="0" w:color="auto"/>
        <w:right w:val="none" w:sz="0" w:space="0" w:color="auto"/>
      </w:divBdr>
    </w:div>
    <w:div w:id="674235802">
      <w:bodyDiv w:val="1"/>
      <w:marLeft w:val="0"/>
      <w:marRight w:val="0"/>
      <w:marTop w:val="0"/>
      <w:marBottom w:val="0"/>
      <w:divBdr>
        <w:top w:val="none" w:sz="0" w:space="0" w:color="auto"/>
        <w:left w:val="none" w:sz="0" w:space="0" w:color="auto"/>
        <w:bottom w:val="none" w:sz="0" w:space="0" w:color="auto"/>
        <w:right w:val="none" w:sz="0" w:space="0" w:color="auto"/>
      </w:divBdr>
    </w:div>
    <w:div w:id="677271116">
      <w:bodyDiv w:val="1"/>
      <w:marLeft w:val="0"/>
      <w:marRight w:val="0"/>
      <w:marTop w:val="0"/>
      <w:marBottom w:val="0"/>
      <w:divBdr>
        <w:top w:val="none" w:sz="0" w:space="0" w:color="auto"/>
        <w:left w:val="none" w:sz="0" w:space="0" w:color="auto"/>
        <w:bottom w:val="none" w:sz="0" w:space="0" w:color="auto"/>
        <w:right w:val="none" w:sz="0" w:space="0" w:color="auto"/>
      </w:divBdr>
    </w:div>
    <w:div w:id="811211027">
      <w:bodyDiv w:val="1"/>
      <w:marLeft w:val="0"/>
      <w:marRight w:val="0"/>
      <w:marTop w:val="0"/>
      <w:marBottom w:val="0"/>
      <w:divBdr>
        <w:top w:val="none" w:sz="0" w:space="0" w:color="auto"/>
        <w:left w:val="none" w:sz="0" w:space="0" w:color="auto"/>
        <w:bottom w:val="none" w:sz="0" w:space="0" w:color="auto"/>
        <w:right w:val="none" w:sz="0" w:space="0" w:color="auto"/>
      </w:divBdr>
    </w:div>
    <w:div w:id="821579552">
      <w:bodyDiv w:val="1"/>
      <w:marLeft w:val="0"/>
      <w:marRight w:val="0"/>
      <w:marTop w:val="0"/>
      <w:marBottom w:val="0"/>
      <w:divBdr>
        <w:top w:val="none" w:sz="0" w:space="0" w:color="auto"/>
        <w:left w:val="none" w:sz="0" w:space="0" w:color="auto"/>
        <w:bottom w:val="none" w:sz="0" w:space="0" w:color="auto"/>
        <w:right w:val="none" w:sz="0" w:space="0" w:color="auto"/>
      </w:divBdr>
    </w:div>
    <w:div w:id="1104806975">
      <w:bodyDiv w:val="1"/>
      <w:marLeft w:val="0"/>
      <w:marRight w:val="0"/>
      <w:marTop w:val="0"/>
      <w:marBottom w:val="0"/>
      <w:divBdr>
        <w:top w:val="none" w:sz="0" w:space="0" w:color="auto"/>
        <w:left w:val="none" w:sz="0" w:space="0" w:color="auto"/>
        <w:bottom w:val="none" w:sz="0" w:space="0" w:color="auto"/>
        <w:right w:val="none" w:sz="0" w:space="0" w:color="auto"/>
      </w:divBdr>
    </w:div>
    <w:div w:id="1196043848">
      <w:bodyDiv w:val="1"/>
      <w:marLeft w:val="0"/>
      <w:marRight w:val="0"/>
      <w:marTop w:val="0"/>
      <w:marBottom w:val="0"/>
      <w:divBdr>
        <w:top w:val="none" w:sz="0" w:space="0" w:color="auto"/>
        <w:left w:val="none" w:sz="0" w:space="0" w:color="auto"/>
        <w:bottom w:val="none" w:sz="0" w:space="0" w:color="auto"/>
        <w:right w:val="none" w:sz="0" w:space="0" w:color="auto"/>
      </w:divBdr>
    </w:div>
    <w:div w:id="1337028564">
      <w:bodyDiv w:val="1"/>
      <w:marLeft w:val="0"/>
      <w:marRight w:val="0"/>
      <w:marTop w:val="0"/>
      <w:marBottom w:val="0"/>
      <w:divBdr>
        <w:top w:val="none" w:sz="0" w:space="0" w:color="auto"/>
        <w:left w:val="none" w:sz="0" w:space="0" w:color="auto"/>
        <w:bottom w:val="none" w:sz="0" w:space="0" w:color="auto"/>
        <w:right w:val="none" w:sz="0" w:space="0" w:color="auto"/>
      </w:divBdr>
    </w:div>
    <w:div w:id="1568033265">
      <w:bodyDiv w:val="1"/>
      <w:marLeft w:val="0"/>
      <w:marRight w:val="0"/>
      <w:marTop w:val="0"/>
      <w:marBottom w:val="0"/>
      <w:divBdr>
        <w:top w:val="none" w:sz="0" w:space="0" w:color="auto"/>
        <w:left w:val="none" w:sz="0" w:space="0" w:color="auto"/>
        <w:bottom w:val="none" w:sz="0" w:space="0" w:color="auto"/>
        <w:right w:val="none" w:sz="0" w:space="0" w:color="auto"/>
      </w:divBdr>
    </w:div>
    <w:div w:id="1620993777">
      <w:bodyDiv w:val="1"/>
      <w:marLeft w:val="0"/>
      <w:marRight w:val="0"/>
      <w:marTop w:val="0"/>
      <w:marBottom w:val="0"/>
      <w:divBdr>
        <w:top w:val="none" w:sz="0" w:space="0" w:color="auto"/>
        <w:left w:val="none" w:sz="0" w:space="0" w:color="auto"/>
        <w:bottom w:val="none" w:sz="0" w:space="0" w:color="auto"/>
        <w:right w:val="none" w:sz="0" w:space="0" w:color="auto"/>
      </w:divBdr>
    </w:div>
    <w:div w:id="1646204556">
      <w:bodyDiv w:val="1"/>
      <w:marLeft w:val="0"/>
      <w:marRight w:val="0"/>
      <w:marTop w:val="0"/>
      <w:marBottom w:val="0"/>
      <w:divBdr>
        <w:top w:val="none" w:sz="0" w:space="0" w:color="auto"/>
        <w:left w:val="none" w:sz="0" w:space="0" w:color="auto"/>
        <w:bottom w:val="none" w:sz="0" w:space="0" w:color="auto"/>
        <w:right w:val="none" w:sz="0" w:space="0" w:color="auto"/>
      </w:divBdr>
    </w:div>
    <w:div w:id="21333549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Samarth Agarwal</cp:lastModifiedBy>
  <cp:revision>3</cp:revision>
  <dcterms:created xsi:type="dcterms:W3CDTF">2013-12-23T23:15:00Z</dcterms:created>
  <dcterms:modified xsi:type="dcterms:W3CDTF">2025-05-27T18:01:00Z</dcterms:modified>
  <cp:category/>
</cp:coreProperties>
</file>